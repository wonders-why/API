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706D" w:rsidRPr="0071706D" w:rsidRDefault="0071706D" w:rsidP="0071706D">
      <w:pPr>
        <w:rPr>
          <w:b/>
          <w:bCs/>
          <w:lang w:val="en-IN"/>
        </w:rPr>
      </w:pPr>
      <w:r w:rsidRPr="0071706D">
        <w:rPr>
          <w:rFonts w:ascii="Segoe UI Emoji" w:hAnsi="Segoe UI Emoji" w:cs="Segoe UI Emoji"/>
          <w:b/>
          <w:bCs/>
          <w:lang w:val="en-IN"/>
        </w:rPr>
        <w:t>🧠</w:t>
      </w:r>
      <w:r w:rsidRPr="0071706D">
        <w:rPr>
          <w:b/>
          <w:bCs/>
          <w:lang w:val="en-IN"/>
        </w:rPr>
        <w:t xml:space="preserve"> PHASE 1: Foundation (5–7 days max)</w:t>
      </w:r>
    </w:p>
    <w:p w:rsidR="0071706D" w:rsidRPr="0071706D" w:rsidRDefault="0071706D" w:rsidP="0071706D">
      <w:pPr>
        <w:rPr>
          <w:b/>
          <w:bCs/>
          <w:lang w:val="en-IN"/>
        </w:rPr>
      </w:pPr>
      <w:r w:rsidRPr="0071706D">
        <w:rPr>
          <w:rFonts w:ascii="Segoe UI Emoji" w:hAnsi="Segoe UI Emoji" w:cs="Segoe UI Emoji"/>
          <w:b/>
          <w:bCs/>
          <w:lang w:val="en-IN"/>
        </w:rPr>
        <w:t>✅</w:t>
      </w:r>
      <w:r w:rsidRPr="0071706D">
        <w:rPr>
          <w:b/>
          <w:bCs/>
          <w:lang w:val="en-IN"/>
        </w:rPr>
        <w:t xml:space="preserve"> Step 1: Web API Theory (You're doing now)</w:t>
      </w:r>
    </w:p>
    <w:p w:rsidR="0071706D" w:rsidRPr="0071706D" w:rsidRDefault="0071706D" w:rsidP="0071706D">
      <w:pPr>
        <w:rPr>
          <w:color w:val="00B050"/>
          <w:lang w:val="en-IN"/>
        </w:rPr>
      </w:pPr>
      <w:r w:rsidRPr="0071706D">
        <w:rPr>
          <w:b/>
          <w:bCs/>
          <w:color w:val="00B050"/>
          <w:lang w:val="en-IN"/>
        </w:rPr>
        <w:t>Topics:</w:t>
      </w:r>
    </w:p>
    <w:p w:rsidR="00C63163" w:rsidRPr="0071706D" w:rsidRDefault="0071706D" w:rsidP="00C63163">
      <w:pPr>
        <w:numPr>
          <w:ilvl w:val="0"/>
          <w:numId w:val="10"/>
        </w:numPr>
        <w:rPr>
          <w:color w:val="00B050"/>
          <w:lang w:val="en-IN"/>
        </w:rPr>
      </w:pPr>
      <w:r w:rsidRPr="0071706D">
        <w:rPr>
          <w:color w:val="00B050"/>
          <w:lang w:val="en-IN"/>
        </w:rPr>
        <w:t>What is an API</w:t>
      </w:r>
    </w:p>
    <w:p w:rsidR="0071706D" w:rsidRPr="0071706D" w:rsidRDefault="0071706D" w:rsidP="0071706D">
      <w:pPr>
        <w:numPr>
          <w:ilvl w:val="0"/>
          <w:numId w:val="10"/>
        </w:numPr>
        <w:rPr>
          <w:color w:val="00B050"/>
          <w:lang w:val="en-IN"/>
        </w:rPr>
      </w:pPr>
      <w:r w:rsidRPr="0071706D">
        <w:rPr>
          <w:color w:val="00B050"/>
          <w:lang w:val="en-IN"/>
        </w:rPr>
        <w:t>What is a REST API</w:t>
      </w:r>
    </w:p>
    <w:p w:rsidR="0071706D" w:rsidRPr="0071706D" w:rsidRDefault="0071706D" w:rsidP="0071706D">
      <w:pPr>
        <w:numPr>
          <w:ilvl w:val="0"/>
          <w:numId w:val="10"/>
        </w:numPr>
        <w:rPr>
          <w:color w:val="00B050"/>
          <w:lang w:val="en-IN"/>
        </w:rPr>
      </w:pPr>
      <w:r w:rsidRPr="0071706D">
        <w:rPr>
          <w:color w:val="00B050"/>
          <w:lang w:val="en-IN"/>
        </w:rPr>
        <w:t>HTTP methods + status codes</w:t>
      </w:r>
    </w:p>
    <w:p w:rsidR="0071706D" w:rsidRPr="0071706D" w:rsidRDefault="0071706D" w:rsidP="0071706D">
      <w:pPr>
        <w:numPr>
          <w:ilvl w:val="0"/>
          <w:numId w:val="10"/>
        </w:numPr>
        <w:rPr>
          <w:color w:val="00B050"/>
          <w:lang w:val="en-IN"/>
        </w:rPr>
      </w:pPr>
      <w:r w:rsidRPr="0071706D">
        <w:rPr>
          <w:color w:val="00B050"/>
          <w:lang w:val="en-IN"/>
        </w:rPr>
        <w:t>Client-server model</w:t>
      </w:r>
    </w:p>
    <w:p w:rsidR="0071706D" w:rsidRPr="0071706D" w:rsidRDefault="0071706D" w:rsidP="0071706D">
      <w:pPr>
        <w:numPr>
          <w:ilvl w:val="0"/>
          <w:numId w:val="10"/>
        </w:numPr>
        <w:rPr>
          <w:color w:val="00B050"/>
          <w:lang w:val="en-IN"/>
        </w:rPr>
      </w:pPr>
      <w:r w:rsidRPr="0071706D">
        <w:rPr>
          <w:color w:val="00B050"/>
          <w:lang w:val="en-IN"/>
        </w:rPr>
        <w:t>Request-response cycle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Output:</w:t>
      </w:r>
      <w:r w:rsidRPr="0071706D">
        <w:rPr>
          <w:lang w:val="en-IN"/>
        </w:rPr>
        <w:br/>
        <w:t>Write your own summary in a web_api_notes.md file in your repo. Don't move forward until you can explain the basics without stuttering.</w:t>
      </w:r>
    </w:p>
    <w:p w:rsidR="0071706D" w:rsidRPr="0071706D" w:rsidRDefault="00000000" w:rsidP="0071706D">
      <w:pPr>
        <w:rPr>
          <w:lang w:val="en-IN"/>
        </w:rPr>
      </w:pPr>
      <w:r>
        <w:rPr>
          <w:lang w:val="en-IN"/>
        </w:rPr>
        <w:pict>
          <v:rect id="_x0000_i1025" style="width:0;height:1.5pt" o:hralign="center" o:hrstd="t" o:hr="t" fillcolor="#a0a0a0" stroked="f"/>
        </w:pict>
      </w:r>
    </w:p>
    <w:p w:rsidR="0071706D" w:rsidRPr="0071706D" w:rsidRDefault="0071706D" w:rsidP="0071706D">
      <w:pPr>
        <w:rPr>
          <w:b/>
          <w:bCs/>
          <w:lang w:val="en-IN"/>
        </w:rPr>
      </w:pPr>
      <w:r w:rsidRPr="0071706D">
        <w:rPr>
          <w:rFonts w:ascii="Segoe UI Emoji" w:hAnsi="Segoe UI Emoji" w:cs="Segoe UI Emoji"/>
          <w:b/>
          <w:bCs/>
          <w:lang w:val="en-IN"/>
        </w:rPr>
        <w:t>✅</w:t>
      </w:r>
      <w:r w:rsidRPr="0071706D">
        <w:rPr>
          <w:b/>
          <w:bCs/>
          <w:lang w:val="en-IN"/>
        </w:rPr>
        <w:t xml:space="preserve"> Step 2: requests Module (2–3 days)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Topics:</w:t>
      </w:r>
    </w:p>
    <w:p w:rsidR="0071706D" w:rsidRPr="0071706D" w:rsidRDefault="0071706D" w:rsidP="0071706D">
      <w:pPr>
        <w:numPr>
          <w:ilvl w:val="0"/>
          <w:numId w:val="11"/>
        </w:numPr>
        <w:rPr>
          <w:lang w:val="en-IN"/>
        </w:rPr>
      </w:pPr>
      <w:proofErr w:type="spellStart"/>
      <w:r w:rsidRPr="0071706D">
        <w:rPr>
          <w:lang w:val="en-IN"/>
        </w:rPr>
        <w:t>requests.get</w:t>
      </w:r>
      <w:proofErr w:type="spellEnd"/>
      <w:proofErr w:type="gramStart"/>
      <w:r w:rsidRPr="0071706D">
        <w:rPr>
          <w:lang w:val="en-IN"/>
        </w:rPr>
        <w:t>, .post, .put, .delete</w:t>
      </w:r>
      <w:proofErr w:type="gramEnd"/>
    </w:p>
    <w:p w:rsidR="0071706D" w:rsidRPr="0071706D" w:rsidRDefault="0071706D" w:rsidP="0071706D">
      <w:pPr>
        <w:numPr>
          <w:ilvl w:val="0"/>
          <w:numId w:val="11"/>
        </w:numPr>
        <w:rPr>
          <w:lang w:val="en-IN"/>
        </w:rPr>
      </w:pPr>
      <w:r w:rsidRPr="0071706D">
        <w:rPr>
          <w:lang w:val="en-IN"/>
        </w:rPr>
        <w:t>Sending headers, query params, JSON body</w:t>
      </w:r>
    </w:p>
    <w:p w:rsidR="0071706D" w:rsidRPr="0071706D" w:rsidRDefault="0071706D" w:rsidP="0071706D">
      <w:pPr>
        <w:numPr>
          <w:ilvl w:val="0"/>
          <w:numId w:val="11"/>
        </w:numPr>
        <w:rPr>
          <w:lang w:val="en-IN"/>
        </w:rPr>
      </w:pPr>
      <w:r w:rsidRPr="0071706D">
        <w:rPr>
          <w:lang w:val="en-IN"/>
        </w:rPr>
        <w:t xml:space="preserve">Reading </w:t>
      </w:r>
      <w:proofErr w:type="spellStart"/>
      <w:proofErr w:type="gramStart"/>
      <w:r w:rsidRPr="0071706D">
        <w:rPr>
          <w:lang w:val="en-IN"/>
        </w:rPr>
        <w:t>response.status</w:t>
      </w:r>
      <w:proofErr w:type="gramEnd"/>
      <w:r w:rsidRPr="0071706D">
        <w:rPr>
          <w:lang w:val="en-IN"/>
        </w:rPr>
        <w:t>_code</w:t>
      </w:r>
      <w:proofErr w:type="spellEnd"/>
      <w:proofErr w:type="gramStart"/>
      <w:r w:rsidRPr="0071706D">
        <w:rPr>
          <w:lang w:val="en-IN"/>
        </w:rPr>
        <w:t>, .</w:t>
      </w:r>
      <w:proofErr w:type="spellStart"/>
      <w:r w:rsidRPr="0071706D">
        <w:rPr>
          <w:lang w:val="en-IN"/>
        </w:rPr>
        <w:t>json</w:t>
      </w:r>
      <w:proofErr w:type="spellEnd"/>
      <w:proofErr w:type="gramEnd"/>
      <w:r w:rsidRPr="0071706D">
        <w:rPr>
          <w:lang w:val="en-IN"/>
        </w:rPr>
        <w:t>(), .text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Output:</w:t>
      </w:r>
      <w:r w:rsidRPr="0071706D">
        <w:rPr>
          <w:lang w:val="en-IN"/>
        </w:rPr>
        <w:br/>
        <w:t>Create a Python script that:</w:t>
      </w:r>
    </w:p>
    <w:p w:rsidR="0071706D" w:rsidRPr="0071706D" w:rsidRDefault="0071706D" w:rsidP="0071706D">
      <w:pPr>
        <w:numPr>
          <w:ilvl w:val="0"/>
          <w:numId w:val="12"/>
        </w:numPr>
        <w:rPr>
          <w:lang w:val="en-IN"/>
        </w:rPr>
      </w:pPr>
      <w:r w:rsidRPr="0071706D">
        <w:rPr>
          <w:lang w:val="en-IN"/>
        </w:rPr>
        <w:t>Fetches data from a public API (e.g., https://jsonplaceholder.typicode.com/posts)</w:t>
      </w:r>
    </w:p>
    <w:p w:rsidR="0071706D" w:rsidRPr="0071706D" w:rsidRDefault="0071706D" w:rsidP="0071706D">
      <w:pPr>
        <w:numPr>
          <w:ilvl w:val="0"/>
          <w:numId w:val="12"/>
        </w:numPr>
        <w:rPr>
          <w:lang w:val="en-IN"/>
        </w:rPr>
      </w:pPr>
      <w:r w:rsidRPr="0071706D">
        <w:rPr>
          <w:lang w:val="en-IN"/>
        </w:rPr>
        <w:t>Posts some dummy data</w:t>
      </w:r>
    </w:p>
    <w:p w:rsidR="0071706D" w:rsidRPr="0071706D" w:rsidRDefault="0071706D" w:rsidP="0071706D">
      <w:pPr>
        <w:numPr>
          <w:ilvl w:val="0"/>
          <w:numId w:val="12"/>
        </w:numPr>
        <w:rPr>
          <w:lang w:val="en-IN"/>
        </w:rPr>
      </w:pPr>
      <w:r w:rsidRPr="0071706D">
        <w:rPr>
          <w:lang w:val="en-IN"/>
        </w:rPr>
        <w:t>Updates it</w:t>
      </w:r>
    </w:p>
    <w:p w:rsidR="0071706D" w:rsidRPr="0071706D" w:rsidRDefault="0071706D" w:rsidP="0071706D">
      <w:pPr>
        <w:numPr>
          <w:ilvl w:val="0"/>
          <w:numId w:val="12"/>
        </w:numPr>
        <w:rPr>
          <w:lang w:val="en-IN"/>
        </w:rPr>
      </w:pPr>
      <w:r w:rsidRPr="0071706D">
        <w:rPr>
          <w:lang w:val="en-IN"/>
        </w:rPr>
        <w:t>Deletes it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lang w:val="en-IN"/>
        </w:rPr>
        <w:t>Push this to GitHub under /requests-practice</w:t>
      </w:r>
    </w:p>
    <w:p w:rsidR="0071706D" w:rsidRPr="0071706D" w:rsidRDefault="00000000" w:rsidP="0071706D">
      <w:pPr>
        <w:rPr>
          <w:lang w:val="en-IN"/>
        </w:rPr>
      </w:pPr>
      <w:r>
        <w:rPr>
          <w:lang w:val="en-IN"/>
        </w:rPr>
        <w:pict>
          <v:rect id="_x0000_i1026" style="width:0;height:1.5pt" o:hralign="center" o:hrstd="t" o:hr="t" fillcolor="#a0a0a0" stroked="f"/>
        </w:pict>
      </w:r>
    </w:p>
    <w:p w:rsidR="0071706D" w:rsidRPr="0071706D" w:rsidRDefault="0071706D" w:rsidP="0071706D">
      <w:pPr>
        <w:rPr>
          <w:b/>
          <w:bCs/>
          <w:lang w:val="en-IN"/>
        </w:rPr>
      </w:pPr>
      <w:r w:rsidRPr="0071706D">
        <w:rPr>
          <w:rFonts w:ascii="Segoe UI Emoji" w:hAnsi="Segoe UI Emoji" w:cs="Segoe UI Emoji"/>
          <w:b/>
          <w:bCs/>
          <w:lang w:val="en-IN"/>
        </w:rPr>
        <w:t>✅</w:t>
      </w:r>
      <w:r w:rsidRPr="0071706D">
        <w:rPr>
          <w:b/>
          <w:bCs/>
          <w:lang w:val="en-IN"/>
        </w:rPr>
        <w:t xml:space="preserve"> Step 3: </w:t>
      </w:r>
      <w:proofErr w:type="spellStart"/>
      <w:r w:rsidRPr="0071706D">
        <w:rPr>
          <w:b/>
          <w:bCs/>
          <w:lang w:val="en-IN"/>
        </w:rPr>
        <w:t>os</w:t>
      </w:r>
      <w:proofErr w:type="spellEnd"/>
      <w:r w:rsidRPr="0071706D">
        <w:rPr>
          <w:b/>
          <w:bCs/>
          <w:lang w:val="en-IN"/>
        </w:rPr>
        <w:t xml:space="preserve"> + </w:t>
      </w:r>
      <w:proofErr w:type="spellStart"/>
      <w:r w:rsidRPr="0071706D">
        <w:rPr>
          <w:b/>
          <w:bCs/>
          <w:lang w:val="en-IN"/>
        </w:rPr>
        <w:t>json</w:t>
      </w:r>
      <w:proofErr w:type="spellEnd"/>
      <w:r w:rsidRPr="0071706D">
        <w:rPr>
          <w:b/>
          <w:bCs/>
          <w:lang w:val="en-IN"/>
        </w:rPr>
        <w:t xml:space="preserve"> Modules (2–3 days)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Topics:</w:t>
      </w:r>
    </w:p>
    <w:p w:rsidR="0071706D" w:rsidRPr="0071706D" w:rsidRDefault="0071706D" w:rsidP="0071706D">
      <w:pPr>
        <w:numPr>
          <w:ilvl w:val="0"/>
          <w:numId w:val="13"/>
        </w:numPr>
        <w:rPr>
          <w:lang w:val="en-IN"/>
        </w:rPr>
      </w:pPr>
      <w:proofErr w:type="spellStart"/>
      <w:proofErr w:type="gramStart"/>
      <w:r w:rsidRPr="0071706D">
        <w:rPr>
          <w:lang w:val="en-IN"/>
        </w:rPr>
        <w:lastRenderedPageBreak/>
        <w:t>os.path</w:t>
      </w:r>
      <w:proofErr w:type="spellEnd"/>
      <w:proofErr w:type="gramEnd"/>
      <w:r w:rsidRPr="0071706D">
        <w:rPr>
          <w:lang w:val="en-IN"/>
        </w:rPr>
        <w:t xml:space="preserve">, </w:t>
      </w:r>
      <w:proofErr w:type="spellStart"/>
      <w:proofErr w:type="gramStart"/>
      <w:r w:rsidRPr="0071706D">
        <w:rPr>
          <w:lang w:val="en-IN"/>
        </w:rPr>
        <w:t>os.getcwd</w:t>
      </w:r>
      <w:proofErr w:type="spellEnd"/>
      <w:proofErr w:type="gramEnd"/>
      <w:r w:rsidRPr="0071706D">
        <w:rPr>
          <w:lang w:val="en-IN"/>
        </w:rPr>
        <w:t xml:space="preserve">(), </w:t>
      </w:r>
      <w:proofErr w:type="spellStart"/>
      <w:proofErr w:type="gramStart"/>
      <w:r w:rsidRPr="0071706D">
        <w:rPr>
          <w:lang w:val="en-IN"/>
        </w:rPr>
        <w:t>os.environ</w:t>
      </w:r>
      <w:proofErr w:type="spellEnd"/>
      <w:proofErr w:type="gramEnd"/>
      <w:r w:rsidRPr="0071706D">
        <w:rPr>
          <w:lang w:val="en-IN"/>
        </w:rPr>
        <w:t xml:space="preserve">, </w:t>
      </w:r>
      <w:proofErr w:type="spellStart"/>
      <w:proofErr w:type="gramStart"/>
      <w:r w:rsidRPr="0071706D">
        <w:rPr>
          <w:lang w:val="en-IN"/>
        </w:rPr>
        <w:t>os.remove</w:t>
      </w:r>
      <w:proofErr w:type="spellEnd"/>
      <w:proofErr w:type="gramEnd"/>
    </w:p>
    <w:p w:rsidR="0071706D" w:rsidRPr="0071706D" w:rsidRDefault="0071706D" w:rsidP="0071706D">
      <w:pPr>
        <w:numPr>
          <w:ilvl w:val="0"/>
          <w:numId w:val="13"/>
        </w:numPr>
        <w:rPr>
          <w:lang w:val="en-IN"/>
        </w:rPr>
      </w:pPr>
      <w:r w:rsidRPr="0071706D">
        <w:rPr>
          <w:lang w:val="en-IN"/>
        </w:rPr>
        <w:t xml:space="preserve">Reading and writing JSON files with </w:t>
      </w:r>
      <w:proofErr w:type="spellStart"/>
      <w:proofErr w:type="gramStart"/>
      <w:r w:rsidRPr="0071706D">
        <w:rPr>
          <w:lang w:val="en-IN"/>
        </w:rPr>
        <w:t>json.load</w:t>
      </w:r>
      <w:proofErr w:type="spellEnd"/>
      <w:proofErr w:type="gramEnd"/>
      <w:r w:rsidRPr="0071706D">
        <w:rPr>
          <w:lang w:val="en-IN"/>
        </w:rPr>
        <w:t xml:space="preserve">, </w:t>
      </w:r>
      <w:proofErr w:type="spellStart"/>
      <w:proofErr w:type="gramStart"/>
      <w:r w:rsidRPr="0071706D">
        <w:rPr>
          <w:lang w:val="en-IN"/>
        </w:rPr>
        <w:t>json.dump</w:t>
      </w:r>
      <w:proofErr w:type="spellEnd"/>
      <w:proofErr w:type="gramEnd"/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Output:</w:t>
      </w:r>
    </w:p>
    <w:p w:rsidR="0071706D" w:rsidRPr="0071706D" w:rsidRDefault="0071706D" w:rsidP="0071706D">
      <w:pPr>
        <w:numPr>
          <w:ilvl w:val="0"/>
          <w:numId w:val="14"/>
        </w:numPr>
        <w:rPr>
          <w:lang w:val="en-IN"/>
        </w:rPr>
      </w:pPr>
      <w:r w:rsidRPr="0071706D">
        <w:rPr>
          <w:lang w:val="en-IN"/>
        </w:rPr>
        <w:t>Script that loads data from a .</w:t>
      </w:r>
      <w:proofErr w:type="spellStart"/>
      <w:r w:rsidRPr="0071706D">
        <w:rPr>
          <w:lang w:val="en-IN"/>
        </w:rPr>
        <w:t>json</w:t>
      </w:r>
      <w:proofErr w:type="spellEnd"/>
      <w:r w:rsidRPr="0071706D">
        <w:rPr>
          <w:lang w:val="en-IN"/>
        </w:rPr>
        <w:t xml:space="preserve"> file, modifies it, and saves it</w:t>
      </w:r>
    </w:p>
    <w:p w:rsidR="0071706D" w:rsidRPr="0071706D" w:rsidRDefault="0071706D" w:rsidP="0071706D">
      <w:pPr>
        <w:numPr>
          <w:ilvl w:val="0"/>
          <w:numId w:val="14"/>
        </w:numPr>
        <w:rPr>
          <w:lang w:val="en-IN"/>
        </w:rPr>
      </w:pPr>
      <w:r w:rsidRPr="0071706D">
        <w:rPr>
          <w:lang w:val="en-IN"/>
        </w:rPr>
        <w:t xml:space="preserve">Use .env file + </w:t>
      </w:r>
      <w:proofErr w:type="spellStart"/>
      <w:proofErr w:type="gramStart"/>
      <w:r w:rsidRPr="0071706D">
        <w:rPr>
          <w:lang w:val="en-IN"/>
        </w:rPr>
        <w:t>os.environ.get</w:t>
      </w:r>
      <w:proofErr w:type="spellEnd"/>
      <w:r w:rsidRPr="0071706D">
        <w:rPr>
          <w:lang w:val="en-IN"/>
        </w:rPr>
        <w:t>(</w:t>
      </w:r>
      <w:proofErr w:type="gramEnd"/>
      <w:r w:rsidRPr="0071706D">
        <w:rPr>
          <w:lang w:val="en-IN"/>
        </w:rPr>
        <w:t>) to simulate secret handling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lang w:val="en-IN"/>
        </w:rPr>
        <w:t>Push under /</w:t>
      </w:r>
      <w:proofErr w:type="spellStart"/>
      <w:r w:rsidRPr="0071706D">
        <w:rPr>
          <w:lang w:val="en-IN"/>
        </w:rPr>
        <w:t>os</w:t>
      </w:r>
      <w:proofErr w:type="spellEnd"/>
      <w:r w:rsidRPr="0071706D">
        <w:rPr>
          <w:lang w:val="en-IN"/>
        </w:rPr>
        <w:t>-</w:t>
      </w:r>
      <w:proofErr w:type="spellStart"/>
      <w:r w:rsidRPr="0071706D">
        <w:rPr>
          <w:lang w:val="en-IN"/>
        </w:rPr>
        <w:t>json</w:t>
      </w:r>
      <w:proofErr w:type="spellEnd"/>
      <w:r w:rsidRPr="0071706D">
        <w:rPr>
          <w:lang w:val="en-IN"/>
        </w:rPr>
        <w:t>-practice</w:t>
      </w:r>
    </w:p>
    <w:p w:rsidR="0071706D" w:rsidRPr="0071706D" w:rsidRDefault="00000000" w:rsidP="0071706D">
      <w:pPr>
        <w:rPr>
          <w:lang w:val="en-IN"/>
        </w:rPr>
      </w:pPr>
      <w:r>
        <w:rPr>
          <w:lang w:val="en-IN"/>
        </w:rPr>
        <w:pict>
          <v:rect id="_x0000_i1027" style="width:0;height:1.5pt" o:hralign="center" o:hrstd="t" o:hr="t" fillcolor="#a0a0a0" stroked="f"/>
        </w:pict>
      </w:r>
    </w:p>
    <w:p w:rsidR="0071706D" w:rsidRPr="0071706D" w:rsidRDefault="0071706D" w:rsidP="0071706D">
      <w:pPr>
        <w:rPr>
          <w:b/>
          <w:bCs/>
          <w:lang w:val="en-IN"/>
        </w:rPr>
      </w:pPr>
      <w:r w:rsidRPr="0071706D">
        <w:rPr>
          <w:rFonts w:ascii="Segoe UI Emoji" w:hAnsi="Segoe UI Emoji" w:cs="Segoe UI Emoji"/>
          <w:b/>
          <w:bCs/>
          <w:lang w:val="en-IN"/>
        </w:rPr>
        <w:t>🔧</w:t>
      </w:r>
      <w:r w:rsidRPr="0071706D">
        <w:rPr>
          <w:b/>
          <w:bCs/>
          <w:lang w:val="en-IN"/>
        </w:rPr>
        <w:t xml:space="preserve"> PHASE 2: Flask &amp; Backend (2–3 weeks)</w:t>
      </w:r>
    </w:p>
    <w:p w:rsidR="0071706D" w:rsidRPr="0071706D" w:rsidRDefault="0071706D" w:rsidP="0071706D">
      <w:pPr>
        <w:rPr>
          <w:b/>
          <w:bCs/>
          <w:lang w:val="en-IN"/>
        </w:rPr>
      </w:pPr>
      <w:r w:rsidRPr="0071706D">
        <w:rPr>
          <w:rFonts w:ascii="Segoe UI Emoji" w:hAnsi="Segoe UI Emoji" w:cs="Segoe UI Emoji"/>
          <w:b/>
          <w:bCs/>
          <w:lang w:val="en-IN"/>
        </w:rPr>
        <w:t>✅</w:t>
      </w:r>
      <w:r w:rsidRPr="0071706D">
        <w:rPr>
          <w:b/>
          <w:bCs/>
          <w:lang w:val="en-IN"/>
        </w:rPr>
        <w:t xml:space="preserve"> Step 4: Flask Basics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Topics:</w:t>
      </w:r>
    </w:p>
    <w:p w:rsidR="0071706D" w:rsidRPr="0071706D" w:rsidRDefault="0071706D" w:rsidP="0071706D">
      <w:pPr>
        <w:numPr>
          <w:ilvl w:val="0"/>
          <w:numId w:val="15"/>
        </w:numPr>
        <w:rPr>
          <w:lang w:val="en-IN"/>
        </w:rPr>
      </w:pPr>
      <w:r w:rsidRPr="0071706D">
        <w:rPr>
          <w:lang w:val="en-IN"/>
        </w:rPr>
        <w:t xml:space="preserve">Flask, request, </w:t>
      </w:r>
      <w:proofErr w:type="spellStart"/>
      <w:r w:rsidRPr="0071706D">
        <w:rPr>
          <w:lang w:val="en-IN"/>
        </w:rPr>
        <w:t>jsonify</w:t>
      </w:r>
      <w:proofErr w:type="spellEnd"/>
    </w:p>
    <w:p w:rsidR="0071706D" w:rsidRPr="0071706D" w:rsidRDefault="0071706D" w:rsidP="0071706D">
      <w:pPr>
        <w:numPr>
          <w:ilvl w:val="0"/>
          <w:numId w:val="15"/>
        </w:numPr>
        <w:rPr>
          <w:lang w:val="en-IN"/>
        </w:rPr>
      </w:pPr>
      <w:r w:rsidRPr="0071706D">
        <w:rPr>
          <w:lang w:val="en-IN"/>
        </w:rPr>
        <w:t>Routes (@</w:t>
      </w:r>
      <w:proofErr w:type="gramStart"/>
      <w:r w:rsidRPr="0071706D">
        <w:rPr>
          <w:lang w:val="en-IN"/>
        </w:rPr>
        <w:t>app.route</w:t>
      </w:r>
      <w:proofErr w:type="gramEnd"/>
      <w:r w:rsidRPr="0071706D">
        <w:rPr>
          <w:lang w:val="en-IN"/>
        </w:rPr>
        <w:t>), HTTP methods</w:t>
      </w:r>
    </w:p>
    <w:p w:rsidR="0071706D" w:rsidRPr="0071706D" w:rsidRDefault="0071706D" w:rsidP="0071706D">
      <w:pPr>
        <w:numPr>
          <w:ilvl w:val="0"/>
          <w:numId w:val="15"/>
        </w:numPr>
        <w:rPr>
          <w:lang w:val="en-IN"/>
        </w:rPr>
      </w:pPr>
      <w:r w:rsidRPr="0071706D">
        <w:rPr>
          <w:lang w:val="en-IN"/>
        </w:rPr>
        <w:t>Returning JSON, handling errors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Output:</w:t>
      </w:r>
    </w:p>
    <w:p w:rsidR="0071706D" w:rsidRPr="0071706D" w:rsidRDefault="0071706D" w:rsidP="0071706D">
      <w:pPr>
        <w:numPr>
          <w:ilvl w:val="0"/>
          <w:numId w:val="16"/>
        </w:numPr>
        <w:rPr>
          <w:lang w:val="en-IN"/>
        </w:rPr>
      </w:pPr>
      <w:r w:rsidRPr="0071706D">
        <w:rPr>
          <w:lang w:val="en-IN"/>
        </w:rPr>
        <w:t>A Flask app with 3–4 routes (GET, POST, PUT, DELETE)</w:t>
      </w:r>
    </w:p>
    <w:p w:rsidR="0071706D" w:rsidRPr="0071706D" w:rsidRDefault="0071706D" w:rsidP="0071706D">
      <w:pPr>
        <w:numPr>
          <w:ilvl w:val="0"/>
          <w:numId w:val="16"/>
        </w:numPr>
        <w:rPr>
          <w:lang w:val="en-IN"/>
        </w:rPr>
      </w:pPr>
      <w:r w:rsidRPr="0071706D">
        <w:rPr>
          <w:lang w:val="en-IN"/>
        </w:rPr>
        <w:t xml:space="preserve">Use in-memory </w:t>
      </w:r>
      <w:proofErr w:type="spellStart"/>
      <w:r w:rsidRPr="0071706D">
        <w:rPr>
          <w:lang w:val="en-IN"/>
        </w:rPr>
        <w:t>dict</w:t>
      </w:r>
      <w:proofErr w:type="spellEnd"/>
      <w:r w:rsidRPr="0071706D">
        <w:rPr>
          <w:lang w:val="en-IN"/>
        </w:rPr>
        <w:t xml:space="preserve"> or list as fake DB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lang w:val="en-IN"/>
        </w:rPr>
        <w:t>Push to /flask-</w:t>
      </w:r>
      <w:proofErr w:type="spellStart"/>
      <w:r w:rsidRPr="0071706D">
        <w:rPr>
          <w:lang w:val="en-IN"/>
        </w:rPr>
        <w:t>api</w:t>
      </w:r>
      <w:proofErr w:type="spellEnd"/>
      <w:r w:rsidRPr="0071706D">
        <w:rPr>
          <w:lang w:val="en-IN"/>
        </w:rPr>
        <w:t>-basics</w:t>
      </w:r>
    </w:p>
    <w:p w:rsidR="0071706D" w:rsidRPr="0071706D" w:rsidRDefault="00000000" w:rsidP="0071706D">
      <w:pPr>
        <w:rPr>
          <w:lang w:val="en-IN"/>
        </w:rPr>
      </w:pPr>
      <w:r>
        <w:rPr>
          <w:lang w:val="en-IN"/>
        </w:rPr>
        <w:pict>
          <v:rect id="_x0000_i1028" style="width:0;height:1.5pt" o:hralign="center" o:hrstd="t" o:hr="t" fillcolor="#a0a0a0" stroked="f"/>
        </w:pict>
      </w:r>
    </w:p>
    <w:p w:rsidR="0071706D" w:rsidRPr="0071706D" w:rsidRDefault="0071706D" w:rsidP="0071706D">
      <w:pPr>
        <w:rPr>
          <w:b/>
          <w:bCs/>
          <w:lang w:val="en-IN"/>
        </w:rPr>
      </w:pPr>
      <w:r w:rsidRPr="0071706D">
        <w:rPr>
          <w:rFonts w:ascii="Segoe UI Emoji" w:hAnsi="Segoe UI Emoji" w:cs="Segoe UI Emoji"/>
          <w:b/>
          <w:bCs/>
          <w:lang w:val="en-IN"/>
        </w:rPr>
        <w:t>✅</w:t>
      </w:r>
      <w:r w:rsidRPr="0071706D">
        <w:rPr>
          <w:b/>
          <w:bCs/>
          <w:lang w:val="en-IN"/>
        </w:rPr>
        <w:t xml:space="preserve"> Step 5: MongoDB Integration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Topics:</w:t>
      </w:r>
    </w:p>
    <w:p w:rsidR="0071706D" w:rsidRPr="0071706D" w:rsidRDefault="0071706D" w:rsidP="0071706D">
      <w:pPr>
        <w:numPr>
          <w:ilvl w:val="0"/>
          <w:numId w:val="17"/>
        </w:numPr>
        <w:rPr>
          <w:lang w:val="en-IN"/>
        </w:rPr>
      </w:pPr>
      <w:proofErr w:type="spellStart"/>
      <w:r w:rsidRPr="0071706D">
        <w:rPr>
          <w:lang w:val="en-IN"/>
        </w:rPr>
        <w:t>pymongo</w:t>
      </w:r>
      <w:proofErr w:type="spellEnd"/>
      <w:r w:rsidRPr="0071706D">
        <w:rPr>
          <w:lang w:val="en-IN"/>
        </w:rPr>
        <w:t xml:space="preserve">, </w:t>
      </w:r>
      <w:proofErr w:type="spellStart"/>
      <w:r w:rsidRPr="0071706D">
        <w:rPr>
          <w:lang w:val="en-IN"/>
        </w:rPr>
        <w:t>MongoClient</w:t>
      </w:r>
      <w:proofErr w:type="spellEnd"/>
    </w:p>
    <w:p w:rsidR="0071706D" w:rsidRPr="0071706D" w:rsidRDefault="0071706D" w:rsidP="0071706D">
      <w:pPr>
        <w:numPr>
          <w:ilvl w:val="0"/>
          <w:numId w:val="17"/>
        </w:numPr>
        <w:rPr>
          <w:lang w:val="en-IN"/>
        </w:rPr>
      </w:pPr>
      <w:r w:rsidRPr="0071706D">
        <w:rPr>
          <w:lang w:val="en-IN"/>
        </w:rPr>
        <w:t>CRUD operations with MongoDB</w:t>
      </w:r>
    </w:p>
    <w:p w:rsidR="0071706D" w:rsidRPr="0071706D" w:rsidRDefault="0071706D" w:rsidP="0071706D">
      <w:pPr>
        <w:numPr>
          <w:ilvl w:val="0"/>
          <w:numId w:val="17"/>
        </w:numPr>
        <w:rPr>
          <w:lang w:val="en-IN"/>
        </w:rPr>
      </w:pPr>
      <w:r w:rsidRPr="0071706D">
        <w:rPr>
          <w:lang w:val="en-IN"/>
        </w:rPr>
        <w:t>Connecting Flask to Mongo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Output:</w:t>
      </w:r>
    </w:p>
    <w:p w:rsidR="0071706D" w:rsidRPr="0071706D" w:rsidRDefault="0071706D" w:rsidP="0071706D">
      <w:pPr>
        <w:numPr>
          <w:ilvl w:val="0"/>
          <w:numId w:val="18"/>
        </w:numPr>
        <w:rPr>
          <w:lang w:val="en-IN"/>
        </w:rPr>
      </w:pPr>
      <w:r w:rsidRPr="0071706D">
        <w:rPr>
          <w:lang w:val="en-IN"/>
        </w:rPr>
        <w:t>Convert the above Flask app to use MongoDB</w:t>
      </w:r>
    </w:p>
    <w:p w:rsidR="0071706D" w:rsidRPr="0071706D" w:rsidRDefault="0071706D" w:rsidP="0071706D">
      <w:pPr>
        <w:numPr>
          <w:ilvl w:val="0"/>
          <w:numId w:val="18"/>
        </w:numPr>
        <w:rPr>
          <w:lang w:val="en-IN"/>
        </w:rPr>
      </w:pPr>
      <w:r w:rsidRPr="0071706D">
        <w:rPr>
          <w:lang w:val="en-IN"/>
        </w:rPr>
        <w:t>Store real data from client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lang w:val="en-IN"/>
        </w:rPr>
        <w:lastRenderedPageBreak/>
        <w:t>Push to /flask-mongo-</w:t>
      </w:r>
      <w:proofErr w:type="spellStart"/>
      <w:r w:rsidRPr="0071706D">
        <w:rPr>
          <w:lang w:val="en-IN"/>
        </w:rPr>
        <w:t>api</w:t>
      </w:r>
      <w:proofErr w:type="spellEnd"/>
    </w:p>
    <w:p w:rsidR="0071706D" w:rsidRPr="0071706D" w:rsidRDefault="00000000" w:rsidP="0071706D">
      <w:pPr>
        <w:rPr>
          <w:lang w:val="en-IN"/>
        </w:rPr>
      </w:pPr>
      <w:r>
        <w:rPr>
          <w:lang w:val="en-IN"/>
        </w:rPr>
        <w:pict>
          <v:rect id="_x0000_i1029" style="width:0;height:1.5pt" o:hralign="center" o:hrstd="t" o:hr="t" fillcolor="#a0a0a0" stroked="f"/>
        </w:pict>
      </w:r>
    </w:p>
    <w:p w:rsidR="0071706D" w:rsidRPr="0071706D" w:rsidRDefault="0071706D" w:rsidP="0071706D">
      <w:pPr>
        <w:rPr>
          <w:b/>
          <w:bCs/>
          <w:lang w:val="en-IN"/>
        </w:rPr>
      </w:pPr>
      <w:r w:rsidRPr="0071706D">
        <w:rPr>
          <w:rFonts w:ascii="Segoe UI Emoji" w:hAnsi="Segoe UI Emoji" w:cs="Segoe UI Emoji"/>
          <w:b/>
          <w:bCs/>
          <w:lang w:val="en-IN"/>
        </w:rPr>
        <w:t>✅</w:t>
      </w:r>
      <w:r w:rsidRPr="0071706D">
        <w:rPr>
          <w:b/>
          <w:bCs/>
          <w:lang w:val="en-IN"/>
        </w:rPr>
        <w:t xml:space="preserve"> Step 6: Authentication (JWT or token-based)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Topics:</w:t>
      </w:r>
    </w:p>
    <w:p w:rsidR="0071706D" w:rsidRPr="0071706D" w:rsidRDefault="0071706D" w:rsidP="0071706D">
      <w:pPr>
        <w:numPr>
          <w:ilvl w:val="0"/>
          <w:numId w:val="19"/>
        </w:numPr>
        <w:rPr>
          <w:lang w:val="en-IN"/>
        </w:rPr>
      </w:pPr>
      <w:r w:rsidRPr="0071706D">
        <w:rPr>
          <w:lang w:val="en-IN"/>
        </w:rPr>
        <w:t>Flask-JWT-Extended or token system</w:t>
      </w:r>
    </w:p>
    <w:p w:rsidR="0071706D" w:rsidRPr="0071706D" w:rsidRDefault="0071706D" w:rsidP="0071706D">
      <w:pPr>
        <w:numPr>
          <w:ilvl w:val="0"/>
          <w:numId w:val="19"/>
        </w:numPr>
        <w:rPr>
          <w:lang w:val="en-IN"/>
        </w:rPr>
      </w:pPr>
      <w:r w:rsidRPr="0071706D">
        <w:rPr>
          <w:lang w:val="en-IN"/>
        </w:rPr>
        <w:t>Login/signup routes</w:t>
      </w:r>
    </w:p>
    <w:p w:rsidR="0071706D" w:rsidRPr="0071706D" w:rsidRDefault="0071706D" w:rsidP="0071706D">
      <w:pPr>
        <w:numPr>
          <w:ilvl w:val="0"/>
          <w:numId w:val="19"/>
        </w:numPr>
        <w:rPr>
          <w:lang w:val="en-IN"/>
        </w:rPr>
      </w:pPr>
      <w:r w:rsidRPr="0071706D">
        <w:rPr>
          <w:lang w:val="en-IN"/>
        </w:rPr>
        <w:t>Token generation, protected routes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Output:</w:t>
      </w:r>
    </w:p>
    <w:p w:rsidR="0071706D" w:rsidRPr="0071706D" w:rsidRDefault="0071706D" w:rsidP="0071706D">
      <w:pPr>
        <w:numPr>
          <w:ilvl w:val="0"/>
          <w:numId w:val="20"/>
        </w:numPr>
        <w:rPr>
          <w:lang w:val="en-IN"/>
        </w:rPr>
      </w:pPr>
      <w:r w:rsidRPr="0071706D">
        <w:rPr>
          <w:lang w:val="en-IN"/>
        </w:rPr>
        <w:t>Add user system to your API</w:t>
      </w:r>
    </w:p>
    <w:p w:rsidR="0071706D" w:rsidRPr="0071706D" w:rsidRDefault="0071706D" w:rsidP="0071706D">
      <w:pPr>
        <w:numPr>
          <w:ilvl w:val="0"/>
          <w:numId w:val="20"/>
        </w:numPr>
        <w:rPr>
          <w:lang w:val="en-IN"/>
        </w:rPr>
      </w:pPr>
      <w:r w:rsidRPr="0071706D">
        <w:rPr>
          <w:lang w:val="en-IN"/>
        </w:rPr>
        <w:t>Implement @jwt_required on protected routes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lang w:val="en-IN"/>
        </w:rPr>
        <w:t>Push to /flask-auth-</w:t>
      </w:r>
      <w:proofErr w:type="spellStart"/>
      <w:r w:rsidRPr="0071706D">
        <w:rPr>
          <w:lang w:val="en-IN"/>
        </w:rPr>
        <w:t>api</w:t>
      </w:r>
      <w:proofErr w:type="spellEnd"/>
    </w:p>
    <w:p w:rsidR="0071706D" w:rsidRPr="0071706D" w:rsidRDefault="00000000" w:rsidP="0071706D">
      <w:pPr>
        <w:rPr>
          <w:lang w:val="en-IN"/>
        </w:rPr>
      </w:pPr>
      <w:r>
        <w:rPr>
          <w:lang w:val="en-IN"/>
        </w:rPr>
        <w:pict>
          <v:rect id="_x0000_i1030" style="width:0;height:1.5pt" o:hralign="center" o:hrstd="t" o:hr="t" fillcolor="#a0a0a0" stroked="f"/>
        </w:pict>
      </w:r>
    </w:p>
    <w:p w:rsidR="0071706D" w:rsidRPr="0071706D" w:rsidRDefault="0071706D" w:rsidP="0071706D">
      <w:pPr>
        <w:rPr>
          <w:b/>
          <w:bCs/>
          <w:lang w:val="en-IN"/>
        </w:rPr>
      </w:pPr>
      <w:r w:rsidRPr="0071706D">
        <w:rPr>
          <w:rFonts w:ascii="Segoe UI Emoji" w:hAnsi="Segoe UI Emoji" w:cs="Segoe UI Emoji"/>
          <w:b/>
          <w:bCs/>
          <w:lang w:val="en-IN"/>
        </w:rPr>
        <w:t>🧪</w:t>
      </w:r>
      <w:r w:rsidRPr="0071706D">
        <w:rPr>
          <w:b/>
          <w:bCs/>
          <w:lang w:val="en-IN"/>
        </w:rPr>
        <w:t xml:space="preserve"> PHASE 3: Real Project + Deployment (2 weeks)</w:t>
      </w:r>
    </w:p>
    <w:p w:rsidR="0071706D" w:rsidRPr="0071706D" w:rsidRDefault="0071706D" w:rsidP="0071706D">
      <w:pPr>
        <w:rPr>
          <w:b/>
          <w:bCs/>
          <w:lang w:val="en-IN"/>
        </w:rPr>
      </w:pPr>
      <w:r w:rsidRPr="0071706D">
        <w:rPr>
          <w:rFonts w:ascii="Segoe UI Emoji" w:hAnsi="Segoe UI Emoji" w:cs="Segoe UI Emoji"/>
          <w:b/>
          <w:bCs/>
          <w:lang w:val="en-IN"/>
        </w:rPr>
        <w:t>✅</w:t>
      </w:r>
      <w:r w:rsidRPr="0071706D">
        <w:rPr>
          <w:b/>
          <w:bCs/>
          <w:lang w:val="en-IN"/>
        </w:rPr>
        <w:t xml:space="preserve"> Step 7: Build a Complete REST API Project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Example Ideas:</w:t>
      </w:r>
    </w:p>
    <w:p w:rsidR="0071706D" w:rsidRPr="0071706D" w:rsidRDefault="0071706D" w:rsidP="0071706D">
      <w:pPr>
        <w:numPr>
          <w:ilvl w:val="0"/>
          <w:numId w:val="21"/>
        </w:numPr>
        <w:rPr>
          <w:lang w:val="en-IN"/>
        </w:rPr>
      </w:pPr>
      <w:r w:rsidRPr="0071706D">
        <w:rPr>
          <w:lang w:val="en-IN"/>
        </w:rPr>
        <w:t>Todo app with users and auth</w:t>
      </w:r>
    </w:p>
    <w:p w:rsidR="0071706D" w:rsidRPr="0071706D" w:rsidRDefault="0071706D" w:rsidP="0071706D">
      <w:pPr>
        <w:numPr>
          <w:ilvl w:val="0"/>
          <w:numId w:val="21"/>
        </w:numPr>
        <w:rPr>
          <w:lang w:val="en-IN"/>
        </w:rPr>
      </w:pPr>
      <w:r w:rsidRPr="0071706D">
        <w:rPr>
          <w:lang w:val="en-IN"/>
        </w:rPr>
        <w:t>Notes app</w:t>
      </w:r>
    </w:p>
    <w:p w:rsidR="0071706D" w:rsidRPr="0071706D" w:rsidRDefault="0071706D" w:rsidP="0071706D">
      <w:pPr>
        <w:numPr>
          <w:ilvl w:val="0"/>
          <w:numId w:val="21"/>
        </w:numPr>
        <w:rPr>
          <w:lang w:val="en-IN"/>
        </w:rPr>
      </w:pPr>
      <w:r w:rsidRPr="0071706D">
        <w:rPr>
          <w:lang w:val="en-IN"/>
        </w:rPr>
        <w:t>Expense tracker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Requirements:</w:t>
      </w:r>
    </w:p>
    <w:p w:rsidR="0071706D" w:rsidRPr="0071706D" w:rsidRDefault="0071706D" w:rsidP="0071706D">
      <w:pPr>
        <w:numPr>
          <w:ilvl w:val="0"/>
          <w:numId w:val="22"/>
        </w:numPr>
        <w:rPr>
          <w:lang w:val="en-IN"/>
        </w:rPr>
      </w:pPr>
      <w:r w:rsidRPr="0071706D">
        <w:rPr>
          <w:lang w:val="en-IN"/>
        </w:rPr>
        <w:t>Flask + Mongo</w:t>
      </w:r>
    </w:p>
    <w:p w:rsidR="0071706D" w:rsidRPr="0071706D" w:rsidRDefault="0071706D" w:rsidP="0071706D">
      <w:pPr>
        <w:numPr>
          <w:ilvl w:val="0"/>
          <w:numId w:val="22"/>
        </w:numPr>
        <w:rPr>
          <w:lang w:val="en-IN"/>
        </w:rPr>
      </w:pPr>
      <w:r w:rsidRPr="0071706D">
        <w:rPr>
          <w:lang w:val="en-IN"/>
        </w:rPr>
        <w:t>JWT Auth</w:t>
      </w:r>
    </w:p>
    <w:p w:rsidR="0071706D" w:rsidRPr="0071706D" w:rsidRDefault="0071706D" w:rsidP="0071706D">
      <w:pPr>
        <w:numPr>
          <w:ilvl w:val="0"/>
          <w:numId w:val="22"/>
        </w:numPr>
        <w:rPr>
          <w:lang w:val="en-IN"/>
        </w:rPr>
      </w:pPr>
      <w:r w:rsidRPr="0071706D">
        <w:rPr>
          <w:lang w:val="en-IN"/>
        </w:rPr>
        <w:t>Full CRUD</w:t>
      </w:r>
    </w:p>
    <w:p w:rsidR="0071706D" w:rsidRPr="0071706D" w:rsidRDefault="0071706D" w:rsidP="0071706D">
      <w:pPr>
        <w:numPr>
          <w:ilvl w:val="0"/>
          <w:numId w:val="22"/>
        </w:numPr>
        <w:rPr>
          <w:lang w:val="en-IN"/>
        </w:rPr>
      </w:pPr>
      <w:proofErr w:type="gramStart"/>
      <w:r w:rsidRPr="0071706D">
        <w:rPr>
          <w:lang w:val="en-IN"/>
        </w:rPr>
        <w:t>.env</w:t>
      </w:r>
      <w:proofErr w:type="gramEnd"/>
      <w:r w:rsidRPr="0071706D">
        <w:rPr>
          <w:lang w:val="en-IN"/>
        </w:rPr>
        <w:t xml:space="preserve"> used properly</w:t>
      </w:r>
    </w:p>
    <w:p w:rsidR="0071706D" w:rsidRPr="0071706D" w:rsidRDefault="0071706D" w:rsidP="0071706D">
      <w:pPr>
        <w:numPr>
          <w:ilvl w:val="0"/>
          <w:numId w:val="22"/>
        </w:numPr>
        <w:rPr>
          <w:lang w:val="en-IN"/>
        </w:rPr>
      </w:pPr>
      <w:r w:rsidRPr="0071706D">
        <w:rPr>
          <w:lang w:val="en-IN"/>
        </w:rPr>
        <w:t>Code modularized (Blueprints, services, routes)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lang w:val="en-IN"/>
        </w:rPr>
        <w:t>Push to /your-final-</w:t>
      </w:r>
      <w:proofErr w:type="spellStart"/>
      <w:r w:rsidRPr="0071706D">
        <w:rPr>
          <w:lang w:val="en-IN"/>
        </w:rPr>
        <w:t>api</w:t>
      </w:r>
      <w:proofErr w:type="spellEnd"/>
      <w:r w:rsidRPr="0071706D">
        <w:rPr>
          <w:lang w:val="en-IN"/>
        </w:rPr>
        <w:t>-project</w:t>
      </w:r>
    </w:p>
    <w:p w:rsidR="0071706D" w:rsidRPr="0071706D" w:rsidRDefault="00000000" w:rsidP="0071706D">
      <w:pPr>
        <w:rPr>
          <w:lang w:val="en-IN"/>
        </w:rPr>
      </w:pPr>
      <w:r>
        <w:rPr>
          <w:lang w:val="en-IN"/>
        </w:rPr>
        <w:pict>
          <v:rect id="_x0000_i1031" style="width:0;height:1.5pt" o:hralign="center" o:hrstd="t" o:hr="t" fillcolor="#a0a0a0" stroked="f"/>
        </w:pict>
      </w:r>
    </w:p>
    <w:p w:rsidR="0071706D" w:rsidRPr="0071706D" w:rsidRDefault="0071706D" w:rsidP="0071706D">
      <w:pPr>
        <w:rPr>
          <w:b/>
          <w:bCs/>
          <w:lang w:val="en-IN"/>
        </w:rPr>
      </w:pPr>
      <w:r w:rsidRPr="0071706D">
        <w:rPr>
          <w:rFonts w:ascii="Segoe UI Emoji" w:hAnsi="Segoe UI Emoji" w:cs="Segoe UI Emoji"/>
          <w:b/>
          <w:bCs/>
          <w:lang w:val="en-IN"/>
        </w:rPr>
        <w:lastRenderedPageBreak/>
        <w:t>✅</w:t>
      </w:r>
      <w:r w:rsidRPr="0071706D">
        <w:rPr>
          <w:b/>
          <w:bCs/>
          <w:lang w:val="en-IN"/>
        </w:rPr>
        <w:t xml:space="preserve"> Step 8: Deployment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Platforms:</w:t>
      </w:r>
    </w:p>
    <w:p w:rsidR="0071706D" w:rsidRPr="0071706D" w:rsidRDefault="0071706D" w:rsidP="0071706D">
      <w:pPr>
        <w:numPr>
          <w:ilvl w:val="0"/>
          <w:numId w:val="23"/>
        </w:numPr>
        <w:rPr>
          <w:lang w:val="en-IN"/>
        </w:rPr>
      </w:pPr>
      <w:r w:rsidRPr="0071706D">
        <w:rPr>
          <w:lang w:val="en-IN"/>
        </w:rPr>
        <w:t>Railway / Render / Fly.io</w:t>
      </w:r>
    </w:p>
    <w:p w:rsidR="0071706D" w:rsidRPr="0071706D" w:rsidRDefault="0071706D" w:rsidP="0071706D">
      <w:pPr>
        <w:rPr>
          <w:lang w:val="en-IN"/>
        </w:rPr>
      </w:pPr>
      <w:r w:rsidRPr="0071706D">
        <w:rPr>
          <w:b/>
          <w:bCs/>
          <w:lang w:val="en-IN"/>
        </w:rPr>
        <w:t>Output:</w:t>
      </w:r>
    </w:p>
    <w:p w:rsidR="0071706D" w:rsidRPr="0071706D" w:rsidRDefault="0071706D" w:rsidP="0071706D">
      <w:pPr>
        <w:numPr>
          <w:ilvl w:val="0"/>
          <w:numId w:val="24"/>
        </w:numPr>
        <w:rPr>
          <w:lang w:val="en-IN"/>
        </w:rPr>
      </w:pPr>
      <w:r w:rsidRPr="0071706D">
        <w:rPr>
          <w:lang w:val="en-IN"/>
        </w:rPr>
        <w:t>API must be live on a public URL</w:t>
      </w:r>
    </w:p>
    <w:p w:rsidR="0071706D" w:rsidRPr="0071706D" w:rsidRDefault="0071706D" w:rsidP="0071706D">
      <w:pPr>
        <w:numPr>
          <w:ilvl w:val="0"/>
          <w:numId w:val="24"/>
        </w:numPr>
        <w:rPr>
          <w:lang w:val="en-IN"/>
        </w:rPr>
      </w:pPr>
      <w:r w:rsidRPr="0071706D">
        <w:rPr>
          <w:lang w:val="en-IN"/>
        </w:rPr>
        <w:t>README with:</w:t>
      </w:r>
    </w:p>
    <w:p w:rsidR="0071706D" w:rsidRPr="0071706D" w:rsidRDefault="0071706D" w:rsidP="0071706D">
      <w:pPr>
        <w:numPr>
          <w:ilvl w:val="1"/>
          <w:numId w:val="24"/>
        </w:numPr>
        <w:rPr>
          <w:lang w:val="en-IN"/>
        </w:rPr>
      </w:pPr>
      <w:r w:rsidRPr="0071706D">
        <w:rPr>
          <w:lang w:val="en-IN"/>
        </w:rPr>
        <w:t>Base URL</w:t>
      </w:r>
    </w:p>
    <w:p w:rsidR="0071706D" w:rsidRPr="0071706D" w:rsidRDefault="0071706D" w:rsidP="0071706D">
      <w:pPr>
        <w:numPr>
          <w:ilvl w:val="1"/>
          <w:numId w:val="24"/>
        </w:numPr>
        <w:rPr>
          <w:lang w:val="en-IN"/>
        </w:rPr>
      </w:pPr>
      <w:r w:rsidRPr="0071706D">
        <w:rPr>
          <w:lang w:val="en-IN"/>
        </w:rPr>
        <w:t>Endpoints</w:t>
      </w:r>
    </w:p>
    <w:p w:rsidR="0071706D" w:rsidRPr="0071706D" w:rsidRDefault="0071706D" w:rsidP="0071706D">
      <w:pPr>
        <w:numPr>
          <w:ilvl w:val="1"/>
          <w:numId w:val="24"/>
        </w:numPr>
        <w:rPr>
          <w:lang w:val="en-IN"/>
        </w:rPr>
      </w:pPr>
      <w:r w:rsidRPr="0071706D">
        <w:rPr>
          <w:lang w:val="en-IN"/>
        </w:rPr>
        <w:t>Example usage</w:t>
      </w:r>
    </w:p>
    <w:p w:rsidR="00613B94" w:rsidRDefault="00613B94" w:rsidP="0071706D"/>
    <w:p w:rsidR="000E75F5" w:rsidRDefault="000E75F5" w:rsidP="0071706D"/>
    <w:p w:rsidR="000E75F5" w:rsidRDefault="000E75F5" w:rsidP="0071706D"/>
    <w:p w:rsidR="000E75F5" w:rsidRDefault="000E75F5" w:rsidP="0071706D"/>
    <w:p w:rsidR="000E75F5" w:rsidRDefault="000E75F5" w:rsidP="0071706D"/>
    <w:p w:rsidR="000E75F5" w:rsidRDefault="000E75F5" w:rsidP="0071706D"/>
    <w:p w:rsidR="000E75F5" w:rsidRDefault="000E75F5" w:rsidP="0071706D"/>
    <w:p w:rsidR="000E75F5" w:rsidRDefault="000E75F5" w:rsidP="0071706D"/>
    <w:p w:rsidR="000E75F5" w:rsidRDefault="000E75F5" w:rsidP="0071706D"/>
    <w:p w:rsidR="000E75F5" w:rsidRDefault="000E75F5" w:rsidP="0071706D"/>
    <w:p w:rsidR="000E75F5" w:rsidRDefault="000E75F5" w:rsidP="0071706D"/>
    <w:p w:rsidR="000E75F5" w:rsidRDefault="000E75F5" w:rsidP="0071706D"/>
    <w:p w:rsidR="000E75F5" w:rsidRDefault="000E75F5" w:rsidP="0071706D"/>
    <w:p w:rsidR="000E75F5" w:rsidRDefault="000E75F5" w:rsidP="0071706D"/>
    <w:p w:rsidR="000E75F5" w:rsidRDefault="000E75F5" w:rsidP="0071706D"/>
    <w:p w:rsidR="000E75F5" w:rsidRDefault="000E75F5" w:rsidP="0071706D"/>
    <w:p w:rsidR="000E75F5" w:rsidRDefault="000E75F5" w:rsidP="0071706D"/>
    <w:p w:rsidR="000E75F5" w:rsidRDefault="000E75F5" w:rsidP="000E75F5">
      <w:pPr>
        <w:pStyle w:val="Title"/>
      </w:pPr>
      <w:r>
        <w:lastRenderedPageBreak/>
        <w:t>Completed topic notes</w:t>
      </w:r>
    </w:p>
    <w:p w:rsidR="000E75F5" w:rsidRPr="000E75F5" w:rsidRDefault="000E75F5" w:rsidP="000E75F5">
      <w:pPr>
        <w:rPr>
          <w:b/>
          <w:bCs/>
          <w:lang w:val="en-IN"/>
        </w:rPr>
      </w:pPr>
      <w:r w:rsidRPr="000E75F5">
        <w:rPr>
          <w:b/>
          <w:bCs/>
          <w:lang w:val="en-IN"/>
        </w:rPr>
        <w:t>Core API Concepts – Full Summary</w:t>
      </w:r>
    </w:p>
    <w:p w:rsidR="000E75F5" w:rsidRPr="000E75F5" w:rsidRDefault="000E75F5" w:rsidP="000E75F5">
      <w:pPr>
        <w:rPr>
          <w:lang w:val="en-IN"/>
        </w:rPr>
      </w:pPr>
      <w:r w:rsidRPr="000E75F5">
        <w:rPr>
          <w:i/>
          <w:iCs/>
          <w:lang w:val="en-IN"/>
        </w:rPr>
        <w:t>(Your Theory Notes for Day 1)</w:t>
      </w:r>
    </w:p>
    <w:p w:rsidR="000E75F5" w:rsidRPr="000E75F5" w:rsidRDefault="00000000" w:rsidP="000E75F5">
      <w:pPr>
        <w:rPr>
          <w:lang w:val="en-IN"/>
        </w:rPr>
      </w:pPr>
      <w:r>
        <w:rPr>
          <w:lang w:val="en-IN"/>
        </w:rPr>
        <w:pict>
          <v:rect id="_x0000_i1032" style="width:0;height:1.5pt" o:hralign="center" o:hrstd="t" o:hr="t" fillcolor="#a0a0a0" stroked="f"/>
        </w:pict>
      </w:r>
    </w:p>
    <w:p w:rsidR="000E75F5" w:rsidRPr="000E75F5" w:rsidRDefault="000E75F5" w:rsidP="000E75F5">
      <w:pPr>
        <w:rPr>
          <w:b/>
          <w:bCs/>
          <w:lang w:val="en-IN"/>
        </w:rPr>
      </w:pPr>
      <w:r w:rsidRPr="000E75F5">
        <w:rPr>
          <w:b/>
          <w:bCs/>
          <w:lang w:val="en-IN"/>
        </w:rPr>
        <w:t>1️</w:t>
      </w:r>
      <w:r w:rsidRPr="000E75F5">
        <w:rPr>
          <w:rFonts w:ascii="Segoe UI Symbol" w:hAnsi="Segoe UI Symbol" w:cs="Segoe UI Symbol"/>
          <w:b/>
          <w:bCs/>
          <w:lang w:val="en-IN"/>
        </w:rPr>
        <w:t>⃣</w:t>
      </w:r>
      <w:r w:rsidRPr="000E75F5">
        <w:rPr>
          <w:b/>
          <w:bCs/>
          <w:lang w:val="en-IN"/>
        </w:rPr>
        <w:t xml:space="preserve"> What is an API?</w:t>
      </w:r>
    </w:p>
    <w:p w:rsidR="000E75F5" w:rsidRPr="000E75F5" w:rsidRDefault="000E75F5" w:rsidP="000E75F5">
      <w:pPr>
        <w:rPr>
          <w:lang w:val="en-IN"/>
        </w:rPr>
      </w:pPr>
      <w:r w:rsidRPr="000E75F5">
        <w:rPr>
          <w:rFonts w:ascii="Segoe UI Emoji" w:hAnsi="Segoe UI Emoji" w:cs="Segoe UI Emoji"/>
          <w:lang w:val="en-IN"/>
        </w:rPr>
        <w:t>🔹</w:t>
      </w:r>
      <w:r w:rsidRPr="000E75F5">
        <w:rPr>
          <w:lang w:val="en-IN"/>
        </w:rPr>
        <w:t xml:space="preserve"> </w:t>
      </w:r>
      <w:r w:rsidRPr="000E75F5">
        <w:rPr>
          <w:b/>
          <w:bCs/>
          <w:lang w:val="en-IN"/>
        </w:rPr>
        <w:t>API (Application Programming Interface)</w:t>
      </w:r>
      <w:r w:rsidRPr="000E75F5">
        <w:rPr>
          <w:lang w:val="en-IN"/>
        </w:rPr>
        <w:t xml:space="preserve"> is a set of rules that allows two software systems to talk to each other.</w:t>
      </w:r>
      <w:r w:rsidRPr="000E75F5">
        <w:rPr>
          <w:lang w:val="en-IN"/>
        </w:rPr>
        <w:br/>
      </w:r>
      <w:r w:rsidRPr="000E75F5">
        <w:rPr>
          <w:rFonts w:ascii="Segoe UI Emoji" w:hAnsi="Segoe UI Emoji" w:cs="Segoe UI Emoji"/>
          <w:lang w:val="en-IN"/>
        </w:rPr>
        <w:t>🌐</w:t>
      </w:r>
      <w:r w:rsidRPr="000E75F5">
        <w:rPr>
          <w:lang w:val="en-IN"/>
        </w:rPr>
        <w:t xml:space="preserve"> In web dev, APIs let a </w:t>
      </w:r>
      <w:r w:rsidRPr="000E75F5">
        <w:rPr>
          <w:b/>
          <w:bCs/>
          <w:lang w:val="en-IN"/>
        </w:rPr>
        <w:t>client</w:t>
      </w:r>
      <w:r w:rsidRPr="000E75F5">
        <w:rPr>
          <w:lang w:val="en-IN"/>
        </w:rPr>
        <w:t xml:space="preserve"> (browser/app) communicate with a </w:t>
      </w:r>
      <w:r w:rsidRPr="000E75F5">
        <w:rPr>
          <w:b/>
          <w:bCs/>
          <w:lang w:val="en-IN"/>
        </w:rPr>
        <w:t>server</w:t>
      </w:r>
      <w:r w:rsidRPr="000E75F5">
        <w:rPr>
          <w:lang w:val="en-IN"/>
        </w:rPr>
        <w:t xml:space="preserve"> using HTTP and data formats like </w:t>
      </w:r>
      <w:r w:rsidRPr="000E75F5">
        <w:rPr>
          <w:b/>
          <w:bCs/>
          <w:lang w:val="en-IN"/>
        </w:rPr>
        <w:t>JSON</w:t>
      </w:r>
      <w:r w:rsidRPr="000E75F5">
        <w:rPr>
          <w:lang w:val="en-IN"/>
        </w:rPr>
        <w:t>.</w:t>
      </w:r>
    </w:p>
    <w:p w:rsidR="000E75F5" w:rsidRPr="000E75F5" w:rsidRDefault="000E75F5" w:rsidP="000E75F5">
      <w:pPr>
        <w:rPr>
          <w:lang w:val="en-IN"/>
        </w:rPr>
      </w:pPr>
      <w:r w:rsidRPr="000E75F5">
        <w:rPr>
          <w:rFonts w:ascii="Segoe UI Emoji" w:hAnsi="Segoe UI Emoji" w:cs="Segoe UI Emoji"/>
          <w:lang w:val="en-IN"/>
        </w:rPr>
        <w:t>📦</w:t>
      </w:r>
      <w:r w:rsidRPr="000E75F5">
        <w:rPr>
          <w:lang w:val="en-IN"/>
        </w:rPr>
        <w:t xml:space="preserve"> Think of it as a </w:t>
      </w:r>
      <w:r w:rsidRPr="000E75F5">
        <w:rPr>
          <w:b/>
          <w:bCs/>
          <w:lang w:val="en-IN"/>
        </w:rPr>
        <w:t>menu</w:t>
      </w:r>
      <w:r w:rsidRPr="000E75F5">
        <w:rPr>
          <w:lang w:val="en-IN"/>
        </w:rPr>
        <w:t xml:space="preserve"> — you don’t know how the kitchen works, but you can order food through the menu. That’s your API.</w:t>
      </w:r>
    </w:p>
    <w:p w:rsidR="000E75F5" w:rsidRPr="000E75F5" w:rsidRDefault="00000000" w:rsidP="000E75F5">
      <w:pPr>
        <w:rPr>
          <w:lang w:val="en-IN"/>
        </w:rPr>
      </w:pPr>
      <w:r>
        <w:rPr>
          <w:lang w:val="en-IN"/>
        </w:rPr>
        <w:pict>
          <v:rect id="_x0000_i1033" style="width:0;height:1.5pt" o:hralign="center" o:hrstd="t" o:hr="t" fillcolor="#a0a0a0" stroked="f"/>
        </w:pict>
      </w:r>
    </w:p>
    <w:p w:rsidR="000E75F5" w:rsidRPr="000E75F5" w:rsidRDefault="000E75F5" w:rsidP="000E75F5">
      <w:pPr>
        <w:rPr>
          <w:b/>
          <w:bCs/>
          <w:lang w:val="en-IN"/>
        </w:rPr>
      </w:pPr>
      <w:r w:rsidRPr="000E75F5">
        <w:rPr>
          <w:b/>
          <w:bCs/>
          <w:lang w:val="en-IN"/>
        </w:rPr>
        <w:t>2️</w:t>
      </w:r>
      <w:r w:rsidRPr="000E75F5">
        <w:rPr>
          <w:rFonts w:ascii="Segoe UI Symbol" w:hAnsi="Segoe UI Symbol" w:cs="Segoe UI Symbol"/>
          <w:b/>
          <w:bCs/>
          <w:lang w:val="en-IN"/>
        </w:rPr>
        <w:t>⃣</w:t>
      </w:r>
      <w:r w:rsidRPr="000E75F5">
        <w:rPr>
          <w:b/>
          <w:bCs/>
          <w:lang w:val="en-IN"/>
        </w:rPr>
        <w:t xml:space="preserve"> What is a REST API?</w:t>
      </w:r>
    </w:p>
    <w:p w:rsidR="000E75F5" w:rsidRPr="000E75F5" w:rsidRDefault="000E75F5" w:rsidP="000E75F5">
      <w:pPr>
        <w:rPr>
          <w:lang w:val="en-IN"/>
        </w:rPr>
      </w:pPr>
      <w:r w:rsidRPr="000E75F5">
        <w:rPr>
          <w:rFonts w:ascii="Segoe UI Emoji" w:hAnsi="Segoe UI Emoji" w:cs="Segoe UI Emoji"/>
          <w:lang w:val="en-IN"/>
        </w:rPr>
        <w:t>🔹</w:t>
      </w:r>
      <w:r w:rsidRPr="000E75F5">
        <w:rPr>
          <w:lang w:val="en-IN"/>
        </w:rPr>
        <w:t xml:space="preserve"> </w:t>
      </w:r>
      <w:r w:rsidRPr="000E75F5">
        <w:rPr>
          <w:b/>
          <w:bCs/>
          <w:lang w:val="en-IN"/>
        </w:rPr>
        <w:t>REST (Representational State Transfer)</w:t>
      </w:r>
      <w:r w:rsidRPr="000E75F5">
        <w:rPr>
          <w:lang w:val="en-IN"/>
        </w:rPr>
        <w:t xml:space="preserve"> is a style of API design that follows these rules:</w:t>
      </w:r>
    </w:p>
    <w:p w:rsidR="000E75F5" w:rsidRPr="000E75F5" w:rsidRDefault="000E75F5" w:rsidP="000E75F5">
      <w:pPr>
        <w:rPr>
          <w:lang w:val="en-IN"/>
        </w:rPr>
      </w:pPr>
      <w:r w:rsidRPr="000E75F5">
        <w:rPr>
          <w:rFonts w:ascii="Segoe UI Emoji" w:hAnsi="Segoe UI Emoji" w:cs="Segoe UI Emoji"/>
          <w:lang w:val="en-IN"/>
        </w:rPr>
        <w:t>✅</w:t>
      </w:r>
      <w:r w:rsidRPr="000E75F5">
        <w:rPr>
          <w:lang w:val="en-IN"/>
        </w:rPr>
        <w:t xml:space="preserve"> Uses </w:t>
      </w:r>
      <w:r w:rsidRPr="000E75F5">
        <w:rPr>
          <w:b/>
          <w:bCs/>
          <w:lang w:val="en-IN"/>
        </w:rPr>
        <w:t>HTTP</w:t>
      </w:r>
      <w:r w:rsidRPr="000E75F5">
        <w:rPr>
          <w:lang w:val="en-IN"/>
        </w:rPr>
        <w:t xml:space="preserve"> methods (GET, POST, PUT, DELETE)</w:t>
      </w:r>
      <w:r w:rsidRPr="000E75F5">
        <w:rPr>
          <w:lang w:val="en-IN"/>
        </w:rPr>
        <w:br/>
      </w:r>
      <w:r w:rsidRPr="000E75F5">
        <w:rPr>
          <w:rFonts w:ascii="Segoe UI Emoji" w:hAnsi="Segoe UI Emoji" w:cs="Segoe UI Emoji"/>
          <w:lang w:val="en-IN"/>
        </w:rPr>
        <w:t>✅</w:t>
      </w:r>
      <w:r w:rsidRPr="000E75F5">
        <w:rPr>
          <w:lang w:val="en-IN"/>
        </w:rPr>
        <w:t xml:space="preserve"> Works with </w:t>
      </w:r>
      <w:r w:rsidRPr="000E75F5">
        <w:rPr>
          <w:b/>
          <w:bCs/>
          <w:lang w:val="en-IN"/>
        </w:rPr>
        <w:t>resources</w:t>
      </w:r>
      <w:r w:rsidRPr="000E75F5">
        <w:rPr>
          <w:lang w:val="en-IN"/>
        </w:rPr>
        <w:t xml:space="preserve"> (like /users/1, /notes)</w:t>
      </w:r>
      <w:r w:rsidRPr="000E75F5">
        <w:rPr>
          <w:lang w:val="en-IN"/>
        </w:rPr>
        <w:br/>
      </w:r>
      <w:r w:rsidRPr="000E75F5">
        <w:rPr>
          <w:rFonts w:ascii="Segoe UI Emoji" w:hAnsi="Segoe UI Emoji" w:cs="Segoe UI Emoji"/>
          <w:lang w:val="en-IN"/>
        </w:rPr>
        <w:t>✅</w:t>
      </w:r>
      <w:r w:rsidRPr="000E75F5">
        <w:rPr>
          <w:lang w:val="en-IN"/>
        </w:rPr>
        <w:t xml:space="preserve"> Communicates using </w:t>
      </w:r>
      <w:r w:rsidRPr="000E75F5">
        <w:rPr>
          <w:b/>
          <w:bCs/>
          <w:lang w:val="en-IN"/>
        </w:rPr>
        <w:t>JSON</w:t>
      </w:r>
      <w:r w:rsidRPr="000E75F5">
        <w:rPr>
          <w:lang w:val="en-IN"/>
        </w:rPr>
        <w:br/>
      </w:r>
      <w:r w:rsidRPr="000E75F5">
        <w:rPr>
          <w:rFonts w:ascii="Segoe UI Emoji" w:hAnsi="Segoe UI Emoji" w:cs="Segoe UI Emoji"/>
          <w:lang w:val="en-IN"/>
        </w:rPr>
        <w:t>🚫</w:t>
      </w:r>
      <w:r w:rsidRPr="000E75F5">
        <w:rPr>
          <w:lang w:val="en-IN"/>
        </w:rPr>
        <w:t xml:space="preserve"> Is </w:t>
      </w:r>
      <w:r w:rsidRPr="000E75F5">
        <w:rPr>
          <w:b/>
          <w:bCs/>
          <w:lang w:val="en-IN"/>
        </w:rPr>
        <w:t>stateless</w:t>
      </w:r>
      <w:r w:rsidRPr="000E75F5">
        <w:rPr>
          <w:lang w:val="en-IN"/>
        </w:rPr>
        <w:t xml:space="preserve"> — the server does not remember previous requests</w:t>
      </w:r>
      <w:r w:rsidRPr="000E75F5">
        <w:rPr>
          <w:lang w:val="en-IN"/>
        </w:rPr>
        <w:br/>
      </w:r>
      <w:r w:rsidRPr="000E75F5">
        <w:rPr>
          <w:rFonts w:ascii="Segoe UI Emoji" w:hAnsi="Segoe UI Emoji" w:cs="Segoe UI Emoji"/>
          <w:lang w:val="en-IN"/>
        </w:rPr>
        <w:t>📂</w:t>
      </w:r>
      <w:r w:rsidRPr="000E75F5">
        <w:rPr>
          <w:lang w:val="en-IN"/>
        </w:rPr>
        <w:t xml:space="preserve"> Allows clean, predictable access to data via URLs</w:t>
      </w:r>
    </w:p>
    <w:p w:rsidR="000E75F5" w:rsidRPr="000E75F5" w:rsidRDefault="00000000" w:rsidP="000E75F5">
      <w:pPr>
        <w:rPr>
          <w:lang w:val="en-IN"/>
        </w:rPr>
      </w:pPr>
      <w:r>
        <w:rPr>
          <w:lang w:val="en-IN"/>
        </w:rPr>
        <w:pict>
          <v:rect id="_x0000_i1034" style="width:0;height:1.5pt" o:hralign="center" o:hrstd="t" o:hr="t" fillcolor="#a0a0a0" stroked="f"/>
        </w:pict>
      </w:r>
    </w:p>
    <w:p w:rsidR="000E75F5" w:rsidRPr="000E75F5" w:rsidRDefault="000E75F5" w:rsidP="000E75F5">
      <w:pPr>
        <w:rPr>
          <w:b/>
          <w:bCs/>
          <w:lang w:val="en-IN"/>
        </w:rPr>
      </w:pPr>
      <w:r w:rsidRPr="000E75F5">
        <w:rPr>
          <w:b/>
          <w:bCs/>
          <w:lang w:val="en-IN"/>
        </w:rPr>
        <w:t>3️</w:t>
      </w:r>
      <w:r w:rsidRPr="000E75F5">
        <w:rPr>
          <w:rFonts w:ascii="Segoe UI Symbol" w:hAnsi="Segoe UI Symbol" w:cs="Segoe UI Symbol"/>
          <w:b/>
          <w:bCs/>
          <w:lang w:val="en-IN"/>
        </w:rPr>
        <w:t>⃣</w:t>
      </w:r>
      <w:r w:rsidRPr="000E75F5">
        <w:rPr>
          <w:b/>
          <w:bCs/>
          <w:lang w:val="en-IN"/>
        </w:rPr>
        <w:t xml:space="preserve"> HTTP Methods &amp; Status Codes</w:t>
      </w:r>
    </w:p>
    <w:p w:rsidR="000E75F5" w:rsidRPr="000E75F5" w:rsidRDefault="000E75F5" w:rsidP="000E75F5">
      <w:pPr>
        <w:rPr>
          <w:b/>
          <w:bCs/>
          <w:lang w:val="en-IN"/>
        </w:rPr>
      </w:pPr>
      <w:r w:rsidRPr="000E75F5">
        <w:rPr>
          <w:rFonts w:ascii="Segoe UI Emoji" w:hAnsi="Segoe UI Emoji" w:cs="Segoe UI Emoji"/>
          <w:b/>
          <w:bCs/>
          <w:lang w:val="en-IN"/>
        </w:rPr>
        <w:t>🔧</w:t>
      </w:r>
      <w:r w:rsidRPr="000E75F5">
        <w:rPr>
          <w:b/>
          <w:bCs/>
          <w:lang w:val="en-IN"/>
        </w:rPr>
        <w:t xml:space="preserve"> Common HTTP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2041"/>
        <w:gridCol w:w="1982"/>
      </w:tblGrid>
      <w:tr w:rsidR="000E75F5" w:rsidRPr="000E75F5" w:rsidTr="000E75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b/>
                <w:bCs/>
                <w:lang w:val="en-IN"/>
              </w:rPr>
            </w:pPr>
            <w:r w:rsidRPr="000E75F5">
              <w:rPr>
                <w:b/>
                <w:bCs/>
                <w:lang w:val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b/>
                <w:bCs/>
                <w:lang w:val="en-IN"/>
              </w:rPr>
            </w:pPr>
            <w:r w:rsidRPr="000E75F5">
              <w:rPr>
                <w:b/>
                <w:bCs/>
                <w:lang w:val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b/>
                <w:bCs/>
                <w:lang w:val="en-IN"/>
              </w:rPr>
            </w:pPr>
            <w:r w:rsidRPr="000E75F5">
              <w:rPr>
                <w:b/>
                <w:bCs/>
                <w:lang w:val="en-IN"/>
              </w:rPr>
              <w:t>Description</w:t>
            </w:r>
          </w:p>
        </w:tc>
      </w:tr>
      <w:tr w:rsidR="000E75F5" w:rsidRPr="000E75F5" w:rsidTr="000E7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rFonts w:ascii="Segoe UI Emoji" w:hAnsi="Segoe UI Emoji" w:cs="Segoe UI Emoji"/>
                <w:lang w:val="en-IN"/>
              </w:rPr>
              <w:t>📥</w:t>
            </w:r>
            <w:r w:rsidRPr="000E75F5">
              <w:rPr>
                <w:lang w:val="en-IN"/>
              </w:rPr>
              <w:t xml:space="preserve"> Read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Retrieve data</w:t>
            </w:r>
          </w:p>
        </w:tc>
      </w:tr>
      <w:tr w:rsidR="000E75F5" w:rsidRPr="000E75F5" w:rsidTr="000E7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rFonts w:ascii="Segoe UI Emoji" w:hAnsi="Segoe UI Emoji" w:cs="Segoe UI Emoji"/>
                <w:lang w:val="en-IN"/>
              </w:rPr>
              <w:t>📝</w:t>
            </w:r>
            <w:r w:rsidRPr="000E75F5">
              <w:rPr>
                <w:lang w:val="en-IN"/>
              </w:rPr>
              <w:t xml:space="preserve"> Create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Add new data</w:t>
            </w:r>
          </w:p>
        </w:tc>
      </w:tr>
      <w:tr w:rsidR="000E75F5" w:rsidRPr="000E75F5" w:rsidTr="000E7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lastRenderedPageBreak/>
              <w:t>PUT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rFonts w:ascii="Segoe UI Emoji" w:hAnsi="Segoe UI Emoji" w:cs="Segoe UI Emoji"/>
                <w:lang w:val="en-IN"/>
              </w:rPr>
              <w:t>🛠️</w:t>
            </w:r>
            <w:r w:rsidRPr="000E75F5">
              <w:rPr>
                <w:lang w:val="en-IN"/>
              </w:rPr>
              <w:t xml:space="preserve"> Update (Replace)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Update full resource</w:t>
            </w:r>
          </w:p>
        </w:tc>
      </w:tr>
      <w:tr w:rsidR="000E75F5" w:rsidRPr="000E75F5" w:rsidTr="000E7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rFonts w:ascii="Segoe UI Emoji" w:hAnsi="Segoe UI Emoji" w:cs="Segoe UI Emoji"/>
                <w:lang w:val="en-IN"/>
              </w:rPr>
              <w:t>🗑️</w:t>
            </w:r>
            <w:r w:rsidRPr="000E75F5">
              <w:rPr>
                <w:lang w:val="en-IN"/>
              </w:rPr>
              <w:t xml:space="preserve"> Delete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Remove a resource</w:t>
            </w:r>
          </w:p>
        </w:tc>
      </w:tr>
    </w:tbl>
    <w:p w:rsidR="000E75F5" w:rsidRPr="000E75F5" w:rsidRDefault="00000000" w:rsidP="000E75F5">
      <w:pPr>
        <w:rPr>
          <w:lang w:val="en-IN"/>
        </w:rPr>
      </w:pPr>
      <w:r>
        <w:rPr>
          <w:lang w:val="en-IN"/>
        </w:rPr>
        <w:pict>
          <v:rect id="_x0000_i1035" style="width:0;height:1.5pt" o:hralign="center" o:hrstd="t" o:hr="t" fillcolor="#a0a0a0" stroked="f"/>
        </w:pict>
      </w:r>
    </w:p>
    <w:p w:rsidR="000E75F5" w:rsidRPr="000E75F5" w:rsidRDefault="000E75F5" w:rsidP="000E75F5">
      <w:pPr>
        <w:rPr>
          <w:b/>
          <w:bCs/>
          <w:lang w:val="en-IN"/>
        </w:rPr>
      </w:pPr>
      <w:r w:rsidRPr="000E75F5">
        <w:rPr>
          <w:rFonts w:ascii="Segoe UI Emoji" w:hAnsi="Segoe UI Emoji" w:cs="Segoe UI Emoji"/>
          <w:b/>
          <w:bCs/>
          <w:lang w:val="en-IN"/>
        </w:rPr>
        <w:t>📟</w:t>
      </w:r>
      <w:r w:rsidRPr="000E75F5">
        <w:rPr>
          <w:b/>
          <w:bCs/>
          <w:lang w:val="en-IN"/>
        </w:rPr>
        <w:t xml:space="preserve"> Common HTTP Status Codes: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1699"/>
        <w:gridCol w:w="3582"/>
      </w:tblGrid>
      <w:tr w:rsidR="000E75F5" w:rsidRPr="000E75F5" w:rsidTr="000E75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b/>
                <w:bCs/>
                <w:lang w:val="en-IN"/>
              </w:rPr>
            </w:pPr>
            <w:r w:rsidRPr="000E75F5">
              <w:rPr>
                <w:b/>
                <w:bCs/>
                <w:lang w:val="en-IN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b/>
                <w:bCs/>
                <w:lang w:val="en-IN"/>
              </w:rPr>
            </w:pPr>
            <w:r w:rsidRPr="000E75F5">
              <w:rPr>
                <w:b/>
                <w:bCs/>
                <w:lang w:val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b/>
                <w:bCs/>
                <w:lang w:val="en-IN"/>
              </w:rPr>
            </w:pPr>
            <w:r w:rsidRPr="000E75F5">
              <w:rPr>
                <w:b/>
                <w:bCs/>
                <w:lang w:val="en-IN"/>
              </w:rPr>
              <w:t>When It Happens</w:t>
            </w:r>
          </w:p>
        </w:tc>
      </w:tr>
      <w:tr w:rsidR="000E75F5" w:rsidRPr="000E75F5" w:rsidTr="000E7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rFonts w:ascii="Segoe UI Emoji" w:hAnsi="Segoe UI Emoji" w:cs="Segoe UI Emoji"/>
                <w:lang w:val="en-IN"/>
              </w:rPr>
              <w:t>✅</w:t>
            </w:r>
            <w:r w:rsidRPr="000E75F5">
              <w:rPr>
                <w:lang w:val="en-IN"/>
              </w:rPr>
              <w:t xml:space="preserve"> OK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Request succeeded</w:t>
            </w:r>
          </w:p>
        </w:tc>
      </w:tr>
      <w:tr w:rsidR="000E75F5" w:rsidRPr="000E75F5" w:rsidTr="000E7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rFonts w:ascii="Segoe UI Emoji" w:hAnsi="Segoe UI Emoji" w:cs="Segoe UI Emoji"/>
                <w:lang w:val="en-IN"/>
              </w:rPr>
              <w:t>🆕</w:t>
            </w:r>
            <w:r w:rsidRPr="000E75F5">
              <w:rPr>
                <w:lang w:val="en-IN"/>
              </w:rPr>
              <w:t xml:space="preserve"> Created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POST request succeeded</w:t>
            </w:r>
          </w:p>
        </w:tc>
      </w:tr>
      <w:tr w:rsidR="000E75F5" w:rsidRPr="000E75F5" w:rsidTr="000E7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rFonts w:ascii="Segoe UI Emoji" w:hAnsi="Segoe UI Emoji" w:cs="Segoe UI Emoji"/>
                <w:lang w:val="en-IN"/>
              </w:rPr>
              <w:t>❌</w:t>
            </w:r>
            <w:r w:rsidRPr="000E75F5">
              <w:rPr>
                <w:lang w:val="en-IN"/>
              </w:rPr>
              <w:t xml:space="preserve"> Bad Request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Client sent invalid or incomplete data</w:t>
            </w:r>
          </w:p>
        </w:tc>
      </w:tr>
      <w:tr w:rsidR="000E75F5" w:rsidRPr="000E75F5" w:rsidTr="000E7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rFonts w:ascii="Segoe UI Emoji" w:hAnsi="Segoe UI Emoji" w:cs="Segoe UI Emoji"/>
                <w:lang w:val="en-IN"/>
              </w:rPr>
              <w:t>🔒</w:t>
            </w:r>
            <w:r w:rsidRPr="000E75F5">
              <w:rPr>
                <w:lang w:val="en-IN"/>
              </w:rPr>
              <w:t xml:space="preserve"> Unauthorized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Token missing/invalid</w:t>
            </w:r>
          </w:p>
        </w:tc>
      </w:tr>
      <w:tr w:rsidR="000E75F5" w:rsidRPr="000E75F5" w:rsidTr="000E7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403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rFonts w:ascii="Segoe UI Emoji" w:hAnsi="Segoe UI Emoji" w:cs="Segoe UI Emoji"/>
                <w:lang w:val="en-IN"/>
              </w:rPr>
              <w:t>🚫</w:t>
            </w:r>
            <w:r w:rsidRPr="000E75F5">
              <w:rPr>
                <w:lang w:val="en-IN"/>
              </w:rPr>
              <w:t xml:space="preserve"> Forbidden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Valid token, but no access rights</w:t>
            </w:r>
          </w:p>
        </w:tc>
      </w:tr>
      <w:tr w:rsidR="000E75F5" w:rsidRPr="000E75F5" w:rsidTr="000E7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rFonts w:ascii="Segoe UI Emoji" w:hAnsi="Segoe UI Emoji" w:cs="Segoe UI Emoji"/>
                <w:lang w:val="en-IN"/>
              </w:rPr>
              <w:t>❓</w:t>
            </w:r>
            <w:r w:rsidRPr="000E75F5">
              <w:rPr>
                <w:lang w:val="en-IN"/>
              </w:rPr>
              <w:t xml:space="preserve"> Not Found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Resource doesn’t exist or wrong URL</w:t>
            </w:r>
          </w:p>
        </w:tc>
      </w:tr>
      <w:tr w:rsidR="000E75F5" w:rsidRPr="000E75F5" w:rsidTr="000E7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rFonts w:ascii="Segoe UI Emoji" w:hAnsi="Segoe UI Emoji" w:cs="Segoe UI Emoji"/>
                <w:lang w:val="en-IN"/>
              </w:rPr>
              <w:t>💥</w:t>
            </w:r>
            <w:r w:rsidRPr="000E75F5">
              <w:rPr>
                <w:lang w:val="en-IN"/>
              </w:rPr>
              <w:t xml:space="preserve"> Server Error</w:t>
            </w:r>
          </w:p>
        </w:tc>
        <w:tc>
          <w:tcPr>
            <w:tcW w:w="0" w:type="auto"/>
            <w:vAlign w:val="center"/>
            <w:hideMark/>
          </w:tcPr>
          <w:p w:rsidR="000E75F5" w:rsidRPr="000E75F5" w:rsidRDefault="000E75F5" w:rsidP="000E75F5">
            <w:pPr>
              <w:rPr>
                <w:lang w:val="en-IN"/>
              </w:rPr>
            </w:pPr>
            <w:r w:rsidRPr="000E75F5">
              <w:rPr>
                <w:lang w:val="en-IN"/>
              </w:rPr>
              <w:t>Crash/bug on server</w:t>
            </w:r>
          </w:p>
        </w:tc>
      </w:tr>
    </w:tbl>
    <w:p w:rsidR="000E75F5" w:rsidRPr="000E75F5" w:rsidRDefault="00000000" w:rsidP="000E75F5">
      <w:pPr>
        <w:rPr>
          <w:lang w:val="en-IN"/>
        </w:rPr>
      </w:pPr>
      <w:r>
        <w:rPr>
          <w:lang w:val="en-IN"/>
        </w:rPr>
        <w:pict>
          <v:rect id="_x0000_i1036" style="width:0;height:1.5pt" o:hralign="center" o:hrstd="t" o:hr="t" fillcolor="#a0a0a0" stroked="f"/>
        </w:pict>
      </w:r>
    </w:p>
    <w:p w:rsidR="000E75F5" w:rsidRPr="000E75F5" w:rsidRDefault="000E75F5" w:rsidP="000E75F5">
      <w:pPr>
        <w:rPr>
          <w:b/>
          <w:bCs/>
          <w:lang w:val="en-IN"/>
        </w:rPr>
      </w:pPr>
      <w:r w:rsidRPr="000E75F5">
        <w:rPr>
          <w:b/>
          <w:bCs/>
          <w:lang w:val="en-IN"/>
        </w:rPr>
        <w:t>4️</w:t>
      </w:r>
      <w:r w:rsidRPr="000E75F5">
        <w:rPr>
          <w:rFonts w:ascii="Segoe UI Symbol" w:hAnsi="Segoe UI Symbol" w:cs="Segoe UI Symbol"/>
          <w:b/>
          <w:bCs/>
          <w:lang w:val="en-IN"/>
        </w:rPr>
        <w:t>⃣</w:t>
      </w:r>
      <w:r w:rsidRPr="000E75F5">
        <w:rPr>
          <w:b/>
          <w:bCs/>
          <w:lang w:val="en-IN"/>
        </w:rPr>
        <w:t xml:space="preserve"> Client-Server Model</w:t>
      </w:r>
    </w:p>
    <w:p w:rsidR="000E75F5" w:rsidRPr="000E75F5" w:rsidRDefault="000E75F5" w:rsidP="000E75F5">
      <w:pPr>
        <w:rPr>
          <w:lang w:val="en-IN"/>
        </w:rPr>
      </w:pPr>
      <w:r w:rsidRPr="000E75F5">
        <w:rPr>
          <w:lang w:val="en-IN"/>
        </w:rPr>
        <w:t xml:space="preserve">The </w:t>
      </w:r>
      <w:r w:rsidRPr="000E75F5">
        <w:rPr>
          <w:b/>
          <w:bCs/>
          <w:lang w:val="en-IN"/>
        </w:rPr>
        <w:t>client-server model</w:t>
      </w:r>
      <w:r w:rsidRPr="000E75F5">
        <w:rPr>
          <w:lang w:val="en-IN"/>
        </w:rPr>
        <w:t xml:space="preserve"> separates the system into two roles:</w:t>
      </w:r>
    </w:p>
    <w:p w:rsidR="000E75F5" w:rsidRPr="000E75F5" w:rsidRDefault="000E75F5" w:rsidP="000E75F5">
      <w:pPr>
        <w:rPr>
          <w:lang w:val="en-IN"/>
        </w:rPr>
      </w:pPr>
      <w:r w:rsidRPr="000E75F5">
        <w:rPr>
          <w:rFonts w:ascii="Segoe UI Emoji" w:hAnsi="Segoe UI Emoji" w:cs="Segoe UI Emoji"/>
          <w:lang w:val="en-IN"/>
        </w:rPr>
        <w:t>🖥️</w:t>
      </w:r>
      <w:r w:rsidRPr="000E75F5">
        <w:rPr>
          <w:lang w:val="en-IN"/>
        </w:rPr>
        <w:t xml:space="preserve"> </w:t>
      </w:r>
      <w:r w:rsidRPr="000E75F5">
        <w:rPr>
          <w:b/>
          <w:bCs/>
          <w:lang w:val="en-IN"/>
        </w:rPr>
        <w:t>Client</w:t>
      </w:r>
      <w:r w:rsidRPr="000E75F5">
        <w:rPr>
          <w:lang w:val="en-IN"/>
        </w:rPr>
        <w:t xml:space="preserve"> = sends HTTP requests (browser, app, frontend)</w:t>
      </w:r>
      <w:r w:rsidRPr="000E75F5">
        <w:rPr>
          <w:lang w:val="en-IN"/>
        </w:rPr>
        <w:br/>
      </w:r>
      <w:r w:rsidRPr="000E75F5">
        <w:rPr>
          <w:rFonts w:ascii="Segoe UI Emoji" w:hAnsi="Segoe UI Emoji" w:cs="Segoe UI Emoji"/>
          <w:lang w:val="en-IN"/>
        </w:rPr>
        <w:t>🧠</w:t>
      </w:r>
      <w:r w:rsidRPr="000E75F5">
        <w:rPr>
          <w:lang w:val="en-IN"/>
        </w:rPr>
        <w:t xml:space="preserve"> </w:t>
      </w:r>
      <w:r w:rsidRPr="000E75F5">
        <w:rPr>
          <w:b/>
          <w:bCs/>
          <w:lang w:val="en-IN"/>
        </w:rPr>
        <w:t>Server</w:t>
      </w:r>
      <w:r w:rsidRPr="000E75F5">
        <w:rPr>
          <w:lang w:val="en-IN"/>
        </w:rPr>
        <w:t xml:space="preserve"> = receives request, processes it, and responds with data (usually from a DB)</w:t>
      </w:r>
    </w:p>
    <w:p w:rsidR="000E75F5" w:rsidRPr="000E75F5" w:rsidRDefault="000E75F5" w:rsidP="000E75F5">
      <w:pPr>
        <w:rPr>
          <w:lang w:val="en-IN"/>
        </w:rPr>
      </w:pPr>
      <w:r w:rsidRPr="000E75F5">
        <w:rPr>
          <w:rFonts w:ascii="Segoe UI Emoji" w:hAnsi="Segoe UI Emoji" w:cs="Segoe UI Emoji"/>
          <w:lang w:val="en-IN"/>
        </w:rPr>
        <w:t>🔗</w:t>
      </w:r>
      <w:r w:rsidRPr="000E75F5">
        <w:rPr>
          <w:lang w:val="en-IN"/>
        </w:rPr>
        <w:t xml:space="preserve"> They are </w:t>
      </w:r>
      <w:r w:rsidRPr="000E75F5">
        <w:rPr>
          <w:b/>
          <w:bCs/>
          <w:lang w:val="en-IN"/>
        </w:rPr>
        <w:t>independent</w:t>
      </w:r>
      <w:r w:rsidRPr="000E75F5">
        <w:rPr>
          <w:lang w:val="en-IN"/>
        </w:rPr>
        <w:t xml:space="preserve"> systems connected only via </w:t>
      </w:r>
      <w:r w:rsidRPr="000E75F5">
        <w:rPr>
          <w:b/>
          <w:bCs/>
          <w:lang w:val="en-IN"/>
        </w:rPr>
        <w:t>HTTP communication</w:t>
      </w:r>
      <w:r w:rsidRPr="000E75F5">
        <w:rPr>
          <w:lang w:val="en-IN"/>
        </w:rPr>
        <w:t>.</w:t>
      </w:r>
      <w:r w:rsidRPr="000E75F5">
        <w:rPr>
          <w:lang w:val="en-IN"/>
        </w:rPr>
        <w:br/>
        <w:t xml:space="preserve">This separation makes systems </w:t>
      </w:r>
      <w:r w:rsidRPr="000E75F5">
        <w:rPr>
          <w:b/>
          <w:bCs/>
          <w:lang w:val="en-IN"/>
        </w:rPr>
        <w:t>modular</w:t>
      </w:r>
      <w:r w:rsidRPr="000E75F5">
        <w:rPr>
          <w:lang w:val="en-IN"/>
        </w:rPr>
        <w:t xml:space="preserve">, </w:t>
      </w:r>
      <w:r w:rsidRPr="000E75F5">
        <w:rPr>
          <w:b/>
          <w:bCs/>
          <w:lang w:val="en-IN"/>
        </w:rPr>
        <w:t>reusable</w:t>
      </w:r>
      <w:r w:rsidRPr="000E75F5">
        <w:rPr>
          <w:lang w:val="en-IN"/>
        </w:rPr>
        <w:t xml:space="preserve">, and </w:t>
      </w:r>
      <w:r w:rsidRPr="000E75F5">
        <w:rPr>
          <w:b/>
          <w:bCs/>
          <w:lang w:val="en-IN"/>
        </w:rPr>
        <w:t>secure</w:t>
      </w:r>
      <w:r w:rsidRPr="000E75F5">
        <w:rPr>
          <w:lang w:val="en-IN"/>
        </w:rPr>
        <w:t>.</w:t>
      </w:r>
    </w:p>
    <w:p w:rsidR="000E75F5" w:rsidRPr="000E75F5" w:rsidRDefault="00000000" w:rsidP="000E75F5">
      <w:pPr>
        <w:rPr>
          <w:lang w:val="en-IN"/>
        </w:rPr>
      </w:pPr>
      <w:r>
        <w:rPr>
          <w:lang w:val="en-IN"/>
        </w:rPr>
        <w:pict>
          <v:rect id="_x0000_i1037" style="width:0;height:1.5pt" o:hralign="center" o:hrstd="t" o:hr="t" fillcolor="#a0a0a0" stroked="f"/>
        </w:pict>
      </w:r>
    </w:p>
    <w:p w:rsidR="000E75F5" w:rsidRPr="000E75F5" w:rsidRDefault="000E75F5" w:rsidP="000E75F5">
      <w:pPr>
        <w:rPr>
          <w:b/>
          <w:bCs/>
          <w:lang w:val="en-IN"/>
        </w:rPr>
      </w:pPr>
      <w:r w:rsidRPr="000E75F5">
        <w:rPr>
          <w:b/>
          <w:bCs/>
          <w:lang w:val="en-IN"/>
        </w:rPr>
        <w:t>5️</w:t>
      </w:r>
      <w:r w:rsidRPr="000E75F5">
        <w:rPr>
          <w:rFonts w:ascii="Segoe UI Symbol" w:hAnsi="Segoe UI Symbol" w:cs="Segoe UI Symbol"/>
          <w:b/>
          <w:bCs/>
          <w:lang w:val="en-IN"/>
        </w:rPr>
        <w:t>⃣</w:t>
      </w:r>
      <w:r w:rsidRPr="000E75F5">
        <w:rPr>
          <w:b/>
          <w:bCs/>
          <w:lang w:val="en-IN"/>
        </w:rPr>
        <w:t xml:space="preserve"> Request-Response Cycle</w:t>
      </w:r>
    </w:p>
    <w:p w:rsidR="000E75F5" w:rsidRPr="000E75F5" w:rsidRDefault="000E75F5" w:rsidP="000E75F5">
      <w:pPr>
        <w:rPr>
          <w:lang w:val="en-IN"/>
        </w:rPr>
      </w:pPr>
      <w:r w:rsidRPr="000E75F5">
        <w:rPr>
          <w:lang w:val="en-IN"/>
        </w:rPr>
        <w:t xml:space="preserve">The </w:t>
      </w:r>
      <w:r w:rsidRPr="000E75F5">
        <w:rPr>
          <w:b/>
          <w:bCs/>
          <w:lang w:val="en-IN"/>
        </w:rPr>
        <w:t>request-response cycle</w:t>
      </w:r>
      <w:r w:rsidRPr="000E75F5">
        <w:rPr>
          <w:lang w:val="en-IN"/>
        </w:rPr>
        <w:t xml:space="preserve"> is how a client and server interact every time a request is made.</w:t>
      </w:r>
    </w:p>
    <w:p w:rsidR="000E75F5" w:rsidRPr="000E75F5" w:rsidRDefault="000E75F5" w:rsidP="000E75F5">
      <w:pPr>
        <w:rPr>
          <w:b/>
          <w:bCs/>
          <w:lang w:val="en-IN"/>
        </w:rPr>
      </w:pPr>
      <w:r w:rsidRPr="000E75F5">
        <w:rPr>
          <w:rFonts w:ascii="Segoe UI Emoji" w:hAnsi="Segoe UI Emoji" w:cs="Segoe UI Emoji"/>
          <w:b/>
          <w:bCs/>
          <w:lang w:val="en-IN"/>
        </w:rPr>
        <w:t>🔁</w:t>
      </w:r>
      <w:r w:rsidRPr="000E75F5">
        <w:rPr>
          <w:b/>
          <w:bCs/>
          <w:lang w:val="en-IN"/>
        </w:rPr>
        <w:t xml:space="preserve"> Full Flow:</w:t>
      </w:r>
    </w:p>
    <w:p w:rsidR="000E75F5" w:rsidRPr="000E75F5" w:rsidRDefault="000E75F5" w:rsidP="000E75F5">
      <w:pPr>
        <w:numPr>
          <w:ilvl w:val="0"/>
          <w:numId w:val="25"/>
        </w:numPr>
        <w:rPr>
          <w:lang w:val="en-IN"/>
        </w:rPr>
      </w:pPr>
      <w:r w:rsidRPr="000E75F5">
        <w:rPr>
          <w:rFonts w:ascii="Segoe UI Emoji" w:hAnsi="Segoe UI Emoji" w:cs="Segoe UI Emoji"/>
          <w:lang w:val="en-IN"/>
        </w:rPr>
        <w:lastRenderedPageBreak/>
        <w:t>📨</w:t>
      </w:r>
      <w:r w:rsidRPr="000E75F5">
        <w:rPr>
          <w:lang w:val="en-IN"/>
        </w:rPr>
        <w:t xml:space="preserve"> </w:t>
      </w:r>
      <w:r w:rsidRPr="000E75F5">
        <w:rPr>
          <w:b/>
          <w:bCs/>
          <w:lang w:val="en-IN"/>
        </w:rPr>
        <w:t>Client sends request</w:t>
      </w:r>
      <w:r w:rsidRPr="000E75F5">
        <w:rPr>
          <w:lang w:val="en-IN"/>
        </w:rPr>
        <w:t xml:space="preserve"> (with method, headers, URL, body)</w:t>
      </w:r>
    </w:p>
    <w:p w:rsidR="000E75F5" w:rsidRPr="000E75F5" w:rsidRDefault="000E75F5" w:rsidP="000E75F5">
      <w:pPr>
        <w:numPr>
          <w:ilvl w:val="0"/>
          <w:numId w:val="25"/>
        </w:numPr>
        <w:rPr>
          <w:lang w:val="en-IN"/>
        </w:rPr>
      </w:pPr>
      <w:r w:rsidRPr="000E75F5">
        <w:rPr>
          <w:rFonts w:ascii="Segoe UI Emoji" w:hAnsi="Segoe UI Emoji" w:cs="Segoe UI Emoji"/>
          <w:lang w:val="en-IN"/>
        </w:rPr>
        <w:t>🧠</w:t>
      </w:r>
      <w:r w:rsidRPr="000E75F5">
        <w:rPr>
          <w:lang w:val="en-IN"/>
        </w:rPr>
        <w:t xml:space="preserve"> </w:t>
      </w:r>
      <w:r w:rsidRPr="000E75F5">
        <w:rPr>
          <w:b/>
          <w:bCs/>
          <w:lang w:val="en-IN"/>
        </w:rPr>
        <w:t>Server receives and routes</w:t>
      </w:r>
      <w:r w:rsidRPr="000E75F5">
        <w:rPr>
          <w:lang w:val="en-IN"/>
        </w:rPr>
        <w:t xml:space="preserve"> it to the correct function</w:t>
      </w:r>
    </w:p>
    <w:p w:rsidR="000E75F5" w:rsidRPr="000E75F5" w:rsidRDefault="000E75F5" w:rsidP="000E75F5">
      <w:pPr>
        <w:numPr>
          <w:ilvl w:val="0"/>
          <w:numId w:val="25"/>
        </w:numPr>
        <w:rPr>
          <w:lang w:val="en-IN"/>
        </w:rPr>
      </w:pPr>
      <w:r w:rsidRPr="000E75F5">
        <w:rPr>
          <w:rFonts w:ascii="Segoe UI Emoji" w:hAnsi="Segoe UI Emoji" w:cs="Segoe UI Emoji"/>
          <w:lang w:val="en-IN"/>
        </w:rPr>
        <w:t>📂</w:t>
      </w:r>
      <w:r w:rsidRPr="000E75F5">
        <w:rPr>
          <w:lang w:val="en-IN"/>
        </w:rPr>
        <w:t xml:space="preserve"> </w:t>
      </w:r>
      <w:r w:rsidRPr="000E75F5">
        <w:rPr>
          <w:b/>
          <w:bCs/>
          <w:lang w:val="en-IN"/>
        </w:rPr>
        <w:t>Server runs logic</w:t>
      </w:r>
      <w:r w:rsidRPr="000E75F5">
        <w:rPr>
          <w:lang w:val="en-IN"/>
        </w:rPr>
        <w:t>, talks to the DB if needed</w:t>
      </w:r>
    </w:p>
    <w:p w:rsidR="000E75F5" w:rsidRPr="000E75F5" w:rsidRDefault="000E75F5" w:rsidP="000E75F5">
      <w:pPr>
        <w:numPr>
          <w:ilvl w:val="0"/>
          <w:numId w:val="25"/>
        </w:numPr>
        <w:rPr>
          <w:lang w:val="en-IN"/>
        </w:rPr>
      </w:pPr>
      <w:r w:rsidRPr="000E75F5">
        <w:rPr>
          <w:rFonts w:ascii="Segoe UI Emoji" w:hAnsi="Segoe UI Emoji" w:cs="Segoe UI Emoji"/>
          <w:lang w:val="en-IN"/>
        </w:rPr>
        <w:t>📤</w:t>
      </w:r>
      <w:r w:rsidRPr="000E75F5">
        <w:rPr>
          <w:lang w:val="en-IN"/>
        </w:rPr>
        <w:t xml:space="preserve"> </w:t>
      </w:r>
      <w:r w:rsidRPr="000E75F5">
        <w:rPr>
          <w:b/>
          <w:bCs/>
          <w:lang w:val="en-IN"/>
        </w:rPr>
        <w:t>Server sends back a response</w:t>
      </w:r>
      <w:r w:rsidRPr="000E75F5">
        <w:rPr>
          <w:lang w:val="en-IN"/>
        </w:rPr>
        <w:t xml:space="preserve"> (status + data)</w:t>
      </w:r>
    </w:p>
    <w:p w:rsidR="000E75F5" w:rsidRPr="000E75F5" w:rsidRDefault="000E75F5" w:rsidP="000E75F5">
      <w:pPr>
        <w:numPr>
          <w:ilvl w:val="0"/>
          <w:numId w:val="25"/>
        </w:numPr>
        <w:rPr>
          <w:lang w:val="en-IN"/>
        </w:rPr>
      </w:pPr>
      <w:r w:rsidRPr="000E75F5">
        <w:rPr>
          <w:rFonts w:ascii="Segoe UI Emoji" w:hAnsi="Segoe UI Emoji" w:cs="Segoe UI Emoji"/>
          <w:lang w:val="en-IN"/>
        </w:rPr>
        <w:t>📲</w:t>
      </w:r>
      <w:r w:rsidRPr="000E75F5">
        <w:rPr>
          <w:lang w:val="en-IN"/>
        </w:rPr>
        <w:t xml:space="preserve"> </w:t>
      </w:r>
      <w:r w:rsidRPr="000E75F5">
        <w:rPr>
          <w:b/>
          <w:bCs/>
          <w:lang w:val="en-IN"/>
        </w:rPr>
        <w:t>Client receives the response</w:t>
      </w:r>
      <w:r w:rsidRPr="000E75F5">
        <w:rPr>
          <w:lang w:val="en-IN"/>
        </w:rPr>
        <w:t>, uses it to update UI or logic</w:t>
      </w:r>
    </w:p>
    <w:p w:rsidR="000E75F5" w:rsidRPr="000E75F5" w:rsidRDefault="00000000" w:rsidP="000E75F5">
      <w:pPr>
        <w:rPr>
          <w:lang w:val="en-IN"/>
        </w:rPr>
      </w:pPr>
      <w:r>
        <w:rPr>
          <w:lang w:val="en-IN"/>
        </w:rPr>
        <w:pict>
          <v:rect id="_x0000_i1038" style="width:0;height:1.5pt" o:hralign="center" o:hrstd="t" o:hr="t" fillcolor="#a0a0a0" stroked="f"/>
        </w:pict>
      </w:r>
    </w:p>
    <w:p w:rsidR="000E75F5" w:rsidRPr="000E75F5" w:rsidRDefault="000E75F5" w:rsidP="000E75F5">
      <w:pPr>
        <w:rPr>
          <w:b/>
          <w:bCs/>
          <w:lang w:val="en-IN"/>
        </w:rPr>
      </w:pPr>
      <w:r w:rsidRPr="000E75F5">
        <w:rPr>
          <w:rFonts w:ascii="Segoe UI Emoji" w:hAnsi="Segoe UI Emoji" w:cs="Segoe UI Emoji"/>
          <w:b/>
          <w:bCs/>
          <w:lang w:val="en-IN"/>
        </w:rPr>
        <w:t>🔚</w:t>
      </w:r>
      <w:r w:rsidRPr="000E75F5">
        <w:rPr>
          <w:b/>
          <w:bCs/>
          <w:lang w:val="en-IN"/>
        </w:rPr>
        <w:t xml:space="preserve"> Example (Python requests):</w:t>
      </w:r>
    </w:p>
    <w:p w:rsidR="000E75F5" w:rsidRPr="000E75F5" w:rsidRDefault="000E75F5" w:rsidP="000E75F5">
      <w:pPr>
        <w:rPr>
          <w:lang w:val="en-IN"/>
        </w:rPr>
      </w:pPr>
      <w:r w:rsidRPr="000E75F5">
        <w:rPr>
          <w:noProof/>
          <w:lang w:val="en-IN"/>
        </w:rPr>
        <w:drawing>
          <wp:inline distT="0" distB="0" distL="0" distR="0" wp14:anchorId="1CD448C3" wp14:editId="24E85900">
            <wp:extent cx="5486400" cy="1101725"/>
            <wp:effectExtent l="0" t="0" r="0" b="3175"/>
            <wp:docPr id="76014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42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75F5">
        <w:rPr>
          <w:rFonts w:ascii="Segoe UI Emoji" w:hAnsi="Segoe UI Emoji" w:cs="Segoe UI Emoji"/>
          <w:lang w:val="en-IN"/>
        </w:rPr>
        <w:t>🎯</w:t>
      </w:r>
      <w:r w:rsidRPr="000E75F5">
        <w:rPr>
          <w:lang w:val="en-IN"/>
        </w:rPr>
        <w:t xml:space="preserve"> This sends a GET request, receives a 200 response, and prints the returned data.</w:t>
      </w:r>
    </w:p>
    <w:p w:rsidR="00E15DDB" w:rsidRPr="00E15DDB" w:rsidRDefault="00E15DDB" w:rsidP="00E15DDB">
      <w:pPr>
        <w:rPr>
          <w:b/>
          <w:bCs/>
          <w:lang w:val="en-IN"/>
        </w:rPr>
      </w:pPr>
      <w:r w:rsidRPr="00E15DDB">
        <w:rPr>
          <w:rFonts w:ascii="Segoe UI Emoji" w:hAnsi="Segoe UI Emoji" w:cs="Segoe UI Emoji"/>
          <w:b/>
          <w:bCs/>
          <w:lang w:val="en-IN"/>
        </w:rPr>
        <w:t>✅</w:t>
      </w:r>
      <w:r w:rsidRPr="00E15DDB">
        <w:rPr>
          <w:b/>
          <w:bCs/>
          <w:lang w:val="en-IN"/>
        </w:rPr>
        <w:t xml:space="preserve"> requests Module – Day 2 Notes (05 Aug 2025)</w:t>
      </w:r>
    </w:p>
    <w:p w:rsidR="00E15DDB" w:rsidRPr="00E15DDB" w:rsidRDefault="00E15DDB" w:rsidP="00E15DDB">
      <w:pPr>
        <w:rPr>
          <w:lang w:val="en-IN"/>
        </w:rPr>
      </w:pPr>
      <w:r w:rsidRPr="00E15DDB">
        <w:rPr>
          <w:lang w:val="en-IN"/>
        </w:rPr>
        <w:pict>
          <v:rect id="_x0000_i1051" style="width:0;height:1.5pt" o:hralign="center" o:hrstd="t" o:hr="t" fillcolor="#a0a0a0" stroked="f"/>
        </w:pict>
      </w:r>
    </w:p>
    <w:p w:rsidR="00E15DDB" w:rsidRPr="00E15DDB" w:rsidRDefault="00E15DDB" w:rsidP="00E15DDB">
      <w:pPr>
        <w:rPr>
          <w:b/>
          <w:bCs/>
          <w:lang w:val="en-IN"/>
        </w:rPr>
      </w:pPr>
      <w:r w:rsidRPr="00E15DDB">
        <w:rPr>
          <w:rFonts w:ascii="Segoe UI Emoji" w:hAnsi="Segoe UI Emoji" w:cs="Segoe UI Emoji"/>
          <w:b/>
          <w:bCs/>
          <w:lang w:val="en-IN"/>
        </w:rPr>
        <w:t>🔹</w:t>
      </w:r>
      <w:r w:rsidRPr="00E15DDB">
        <w:rPr>
          <w:b/>
          <w:bCs/>
          <w:lang w:val="en-IN"/>
        </w:rPr>
        <w:t xml:space="preserve"> Overview:</w:t>
      </w:r>
    </w:p>
    <w:p w:rsidR="00E15DDB" w:rsidRPr="00E15DDB" w:rsidRDefault="00E15DDB" w:rsidP="00E15DDB">
      <w:pPr>
        <w:rPr>
          <w:lang w:val="en-IN"/>
        </w:rPr>
      </w:pPr>
      <w:r w:rsidRPr="00E15DDB">
        <w:rPr>
          <w:lang w:val="en-IN"/>
        </w:rPr>
        <w:t>Continued learning the Python requests library to understand how to interact with APIs using HTTP methods.</w:t>
      </w:r>
    </w:p>
    <w:p w:rsidR="00E15DDB" w:rsidRPr="00E15DDB" w:rsidRDefault="00E15DDB" w:rsidP="00E15DDB">
      <w:pPr>
        <w:rPr>
          <w:lang w:val="en-IN"/>
        </w:rPr>
      </w:pPr>
      <w:r w:rsidRPr="00E15DDB">
        <w:rPr>
          <w:lang w:val="en-IN"/>
        </w:rPr>
        <w:pict>
          <v:rect id="_x0000_i1052" style="width:0;height:1.5pt" o:hralign="center" o:hrstd="t" o:hr="t" fillcolor="#a0a0a0" stroked="f"/>
        </w:pict>
      </w:r>
    </w:p>
    <w:p w:rsidR="00E15DDB" w:rsidRPr="00E15DDB" w:rsidRDefault="00E15DDB" w:rsidP="00E15DDB">
      <w:pPr>
        <w:rPr>
          <w:b/>
          <w:bCs/>
          <w:lang w:val="en-IN"/>
        </w:rPr>
      </w:pPr>
      <w:r w:rsidRPr="00E15DDB">
        <w:rPr>
          <w:rFonts w:ascii="Segoe UI Emoji" w:hAnsi="Segoe UI Emoji" w:cs="Segoe UI Emoji"/>
          <w:b/>
          <w:bCs/>
          <w:lang w:val="en-IN"/>
        </w:rPr>
        <w:t>🧠</w:t>
      </w:r>
      <w:r w:rsidRPr="00E15DDB">
        <w:rPr>
          <w:b/>
          <w:bCs/>
          <w:lang w:val="en-IN"/>
        </w:rPr>
        <w:t xml:space="preserve"> Topics Covered Today:</w:t>
      </w:r>
    </w:p>
    <w:p w:rsidR="00E15DDB" w:rsidRPr="00E15DDB" w:rsidRDefault="00E15DDB" w:rsidP="00E15DDB">
      <w:pPr>
        <w:rPr>
          <w:b/>
          <w:bCs/>
          <w:lang w:val="en-IN"/>
        </w:rPr>
      </w:pPr>
      <w:r w:rsidRPr="00E15DDB">
        <w:rPr>
          <w:rFonts w:ascii="Segoe UI Emoji" w:hAnsi="Segoe UI Emoji" w:cs="Segoe UI Emoji"/>
          <w:b/>
          <w:bCs/>
          <w:lang w:val="en-IN"/>
        </w:rPr>
        <w:t>✅</w:t>
      </w:r>
      <w:r w:rsidRPr="00E15DDB">
        <w:rPr>
          <w:b/>
          <w:bCs/>
          <w:lang w:val="en-IN"/>
        </w:rPr>
        <w:t xml:space="preserve"> GET Request with Query Parameters:</w:t>
      </w:r>
    </w:p>
    <w:p w:rsidR="00E15DDB" w:rsidRPr="00E15DDB" w:rsidRDefault="00E15DDB" w:rsidP="00E15DDB">
      <w:pPr>
        <w:numPr>
          <w:ilvl w:val="0"/>
          <w:numId w:val="26"/>
        </w:numPr>
        <w:rPr>
          <w:lang w:val="en-IN"/>
        </w:rPr>
      </w:pPr>
      <w:r w:rsidRPr="00E15DDB">
        <w:rPr>
          <w:lang w:val="en-IN"/>
        </w:rPr>
        <w:t>Used params to send query parameters.</w:t>
      </w:r>
    </w:p>
    <w:p w:rsidR="000E75F5" w:rsidRDefault="00E15DDB" w:rsidP="000E75F5">
      <w:r w:rsidRPr="00E15DDB">
        <w:drawing>
          <wp:inline distT="0" distB="0" distL="0" distR="0" wp14:anchorId="1EF70D97" wp14:editId="4AE62998">
            <wp:extent cx="5486400" cy="895985"/>
            <wp:effectExtent l="0" t="0" r="0" b="0"/>
            <wp:docPr id="137638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80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DB" w:rsidRPr="00E15DDB" w:rsidRDefault="00E15DDB" w:rsidP="00E15DDB">
      <w:pPr>
        <w:numPr>
          <w:ilvl w:val="0"/>
          <w:numId w:val="27"/>
        </w:numPr>
        <w:rPr>
          <w:lang w:val="en-IN"/>
        </w:rPr>
      </w:pPr>
      <w:proofErr w:type="gramStart"/>
      <w:r w:rsidRPr="00E15DDB">
        <w:rPr>
          <w:lang w:val="en-IN"/>
        </w:rPr>
        <w:t>Parsed .</w:t>
      </w:r>
      <w:proofErr w:type="spellStart"/>
      <w:r w:rsidRPr="00E15DDB">
        <w:rPr>
          <w:lang w:val="en-IN"/>
        </w:rPr>
        <w:t>json</w:t>
      </w:r>
      <w:proofErr w:type="spellEnd"/>
      <w:proofErr w:type="gramEnd"/>
      <w:r w:rsidRPr="00E15DDB">
        <w:rPr>
          <w:lang w:val="en-IN"/>
        </w:rPr>
        <w:t>() response and used indexing to access specific post data.</w:t>
      </w:r>
    </w:p>
    <w:p w:rsidR="00E15DDB" w:rsidRPr="00E15DDB" w:rsidRDefault="00E15DDB" w:rsidP="00E15DDB">
      <w:pPr>
        <w:numPr>
          <w:ilvl w:val="0"/>
          <w:numId w:val="27"/>
        </w:numPr>
        <w:rPr>
          <w:lang w:val="en-IN"/>
        </w:rPr>
      </w:pPr>
      <w:r w:rsidRPr="00E15DDB">
        <w:rPr>
          <w:lang w:val="en-IN"/>
        </w:rPr>
        <w:t>Confirmed status code, URL, and number of posts received.</w:t>
      </w:r>
    </w:p>
    <w:p w:rsidR="00E15DDB" w:rsidRPr="00E15DDB" w:rsidRDefault="00E15DDB" w:rsidP="00E15DDB">
      <w:pPr>
        <w:rPr>
          <w:b/>
          <w:bCs/>
          <w:lang w:val="en-IN"/>
        </w:rPr>
      </w:pPr>
      <w:r w:rsidRPr="00E15DDB">
        <w:rPr>
          <w:rFonts w:ascii="Segoe UI Emoji" w:hAnsi="Segoe UI Emoji" w:cs="Segoe UI Emoji"/>
          <w:b/>
          <w:bCs/>
          <w:lang w:val="en-IN"/>
        </w:rPr>
        <w:lastRenderedPageBreak/>
        <w:t>✅</w:t>
      </w:r>
      <w:r w:rsidRPr="00E15DDB">
        <w:rPr>
          <w:b/>
          <w:bCs/>
          <w:lang w:val="en-IN"/>
        </w:rPr>
        <w:t xml:space="preserve"> POST Request:</w:t>
      </w:r>
    </w:p>
    <w:p w:rsidR="00E15DDB" w:rsidRPr="00E15DDB" w:rsidRDefault="00E15DDB" w:rsidP="00E15DDB">
      <w:pPr>
        <w:numPr>
          <w:ilvl w:val="0"/>
          <w:numId w:val="28"/>
        </w:numPr>
        <w:rPr>
          <w:lang w:val="en-IN"/>
        </w:rPr>
      </w:pPr>
      <w:r w:rsidRPr="00E15DDB">
        <w:rPr>
          <w:lang w:val="en-IN"/>
        </w:rPr>
        <w:t xml:space="preserve">Sent JSON data using </w:t>
      </w:r>
      <w:proofErr w:type="spellStart"/>
      <w:r w:rsidRPr="00E15DDB">
        <w:rPr>
          <w:lang w:val="en-IN"/>
        </w:rPr>
        <w:t>json</w:t>
      </w:r>
      <w:proofErr w:type="spellEnd"/>
      <w:r w:rsidRPr="00E15DDB">
        <w:rPr>
          <w:lang w:val="en-IN"/>
        </w:rPr>
        <w:t>= keyword.</w:t>
      </w:r>
    </w:p>
    <w:p w:rsidR="00E15DDB" w:rsidRDefault="00E15DDB" w:rsidP="00E15DDB">
      <w:pPr>
        <w:ind w:left="720"/>
        <w:rPr>
          <w:lang w:val="en-IN"/>
        </w:rPr>
      </w:pPr>
      <w:r w:rsidRPr="00E15DDB">
        <w:rPr>
          <w:lang w:val="en-IN"/>
        </w:rPr>
        <w:drawing>
          <wp:inline distT="0" distB="0" distL="0" distR="0" wp14:anchorId="7C05D5C1" wp14:editId="68D6FF5C">
            <wp:extent cx="5486400" cy="1605280"/>
            <wp:effectExtent l="0" t="0" r="0" b="0"/>
            <wp:docPr id="14039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4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DB" w:rsidRPr="00E15DDB" w:rsidRDefault="00E15DDB" w:rsidP="00E15DDB">
      <w:pPr>
        <w:numPr>
          <w:ilvl w:val="0"/>
          <w:numId w:val="29"/>
        </w:numPr>
        <w:rPr>
          <w:lang w:val="en-IN"/>
        </w:rPr>
      </w:pPr>
      <w:r w:rsidRPr="00E15DDB">
        <w:rPr>
          <w:lang w:val="en-IN"/>
        </w:rPr>
        <w:t>Observed that the data isn't persisted — because it's a mock API.</w:t>
      </w:r>
    </w:p>
    <w:p w:rsidR="00E15DDB" w:rsidRPr="00E15DDB" w:rsidRDefault="00E15DDB" w:rsidP="00E15DDB">
      <w:pPr>
        <w:numPr>
          <w:ilvl w:val="0"/>
          <w:numId w:val="29"/>
        </w:numPr>
        <w:rPr>
          <w:lang w:val="en-IN"/>
        </w:rPr>
      </w:pPr>
      <w:r w:rsidRPr="00E15DDB">
        <w:rPr>
          <w:lang w:val="en-IN"/>
        </w:rPr>
        <w:t>POST returns a dummy object with an id.</w:t>
      </w:r>
    </w:p>
    <w:p w:rsidR="00E15DDB" w:rsidRPr="00E15DDB" w:rsidRDefault="00E15DDB" w:rsidP="00E15DDB">
      <w:pPr>
        <w:rPr>
          <w:b/>
          <w:bCs/>
          <w:lang w:val="en-IN"/>
        </w:rPr>
      </w:pPr>
      <w:r w:rsidRPr="00E15DDB">
        <w:rPr>
          <w:rFonts w:ascii="Segoe UI Emoji" w:hAnsi="Segoe UI Emoji" w:cs="Segoe UI Emoji"/>
          <w:b/>
          <w:bCs/>
          <w:lang w:val="en-IN"/>
        </w:rPr>
        <w:t>✅</w:t>
      </w:r>
      <w:r w:rsidRPr="00E15DDB">
        <w:rPr>
          <w:b/>
          <w:bCs/>
          <w:lang w:val="en-IN"/>
        </w:rPr>
        <w:t xml:space="preserve"> PUT Request:</w:t>
      </w:r>
    </w:p>
    <w:p w:rsidR="00E15DDB" w:rsidRPr="00E15DDB" w:rsidRDefault="00E15DDB" w:rsidP="00E15DDB">
      <w:pPr>
        <w:numPr>
          <w:ilvl w:val="0"/>
          <w:numId w:val="30"/>
        </w:numPr>
        <w:rPr>
          <w:lang w:val="en-IN"/>
        </w:rPr>
      </w:pPr>
      <w:r w:rsidRPr="00E15DDB">
        <w:rPr>
          <w:lang w:val="en-IN"/>
        </w:rPr>
        <w:t xml:space="preserve">Updated data at a specific resource ID </w:t>
      </w:r>
      <w:proofErr w:type="gramStart"/>
      <w:r w:rsidRPr="00E15DDB">
        <w:rPr>
          <w:lang w:val="en-IN"/>
        </w:rPr>
        <w:t>using .put</w:t>
      </w:r>
      <w:proofErr w:type="gramEnd"/>
      <w:r w:rsidRPr="00E15DDB">
        <w:rPr>
          <w:lang w:val="en-IN"/>
        </w:rPr>
        <w:t>() method.</w:t>
      </w:r>
    </w:p>
    <w:p w:rsidR="00E15DDB" w:rsidRDefault="00E15DDB" w:rsidP="00E15DDB">
      <w:pPr>
        <w:ind w:left="720"/>
        <w:rPr>
          <w:lang w:val="en-IN"/>
        </w:rPr>
      </w:pPr>
      <w:r w:rsidRPr="00E15DDB">
        <w:rPr>
          <w:lang w:val="en-IN"/>
        </w:rPr>
        <w:drawing>
          <wp:inline distT="0" distB="0" distL="0" distR="0" wp14:anchorId="00024085" wp14:editId="55A1B72A">
            <wp:extent cx="5486400" cy="720090"/>
            <wp:effectExtent l="0" t="0" r="0" b="3810"/>
            <wp:docPr id="202311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10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DB" w:rsidRPr="00E15DDB" w:rsidRDefault="00E15DDB" w:rsidP="00E15DDB">
      <w:pPr>
        <w:numPr>
          <w:ilvl w:val="0"/>
          <w:numId w:val="31"/>
        </w:numPr>
        <w:rPr>
          <w:lang w:val="en-IN"/>
        </w:rPr>
      </w:pPr>
      <w:r w:rsidRPr="00E15DDB">
        <w:rPr>
          <w:lang w:val="en-IN"/>
        </w:rPr>
        <w:t>Sent full replacement of data (unlike PATCH).</w:t>
      </w:r>
    </w:p>
    <w:p w:rsidR="00E15DDB" w:rsidRPr="00E15DDB" w:rsidRDefault="00E15DDB" w:rsidP="00E15DDB">
      <w:pPr>
        <w:numPr>
          <w:ilvl w:val="0"/>
          <w:numId w:val="31"/>
        </w:numPr>
        <w:rPr>
          <w:lang w:val="en-IN"/>
        </w:rPr>
      </w:pPr>
      <w:r w:rsidRPr="00E15DDB">
        <w:rPr>
          <w:lang w:val="en-IN"/>
        </w:rPr>
        <w:t xml:space="preserve">Realized PUT works only for existing IDs (1–100) in </w:t>
      </w:r>
      <w:proofErr w:type="spellStart"/>
      <w:r w:rsidRPr="00E15DDB">
        <w:rPr>
          <w:lang w:val="en-IN"/>
        </w:rPr>
        <w:t>jsonplaceholder</w:t>
      </w:r>
      <w:proofErr w:type="spellEnd"/>
      <w:r w:rsidRPr="00E15DDB">
        <w:rPr>
          <w:lang w:val="en-IN"/>
        </w:rPr>
        <w:t>.</w:t>
      </w:r>
    </w:p>
    <w:p w:rsidR="00E15DDB" w:rsidRPr="00E15DDB" w:rsidRDefault="00E15DDB" w:rsidP="00E15DDB">
      <w:pPr>
        <w:numPr>
          <w:ilvl w:val="0"/>
          <w:numId w:val="31"/>
        </w:numPr>
        <w:rPr>
          <w:lang w:val="en-IN"/>
        </w:rPr>
      </w:pPr>
      <w:r w:rsidRPr="00E15DDB">
        <w:rPr>
          <w:lang w:val="en-IN"/>
        </w:rPr>
        <w:t>PUT to /posts/1000 returns a 500 error → due to API limitation.</w:t>
      </w:r>
    </w:p>
    <w:p w:rsidR="00E15DDB" w:rsidRPr="00E15DDB" w:rsidRDefault="00E15DDB" w:rsidP="00E15DDB">
      <w:pPr>
        <w:rPr>
          <w:b/>
          <w:bCs/>
          <w:lang w:val="en-IN"/>
        </w:rPr>
      </w:pPr>
      <w:r w:rsidRPr="00E15DDB">
        <w:rPr>
          <w:rFonts w:ascii="Segoe UI Emoji" w:hAnsi="Segoe UI Emoji" w:cs="Segoe UI Emoji"/>
          <w:b/>
          <w:bCs/>
          <w:lang w:val="en-IN"/>
        </w:rPr>
        <w:t>✅</w:t>
      </w:r>
      <w:r w:rsidRPr="00E15DDB">
        <w:rPr>
          <w:b/>
          <w:bCs/>
          <w:lang w:val="en-IN"/>
        </w:rPr>
        <w:t xml:space="preserve"> Error Handling &amp; Debugging:</w:t>
      </w:r>
    </w:p>
    <w:p w:rsidR="00E15DDB" w:rsidRPr="00E15DDB" w:rsidRDefault="00E15DDB" w:rsidP="00E15DDB">
      <w:pPr>
        <w:numPr>
          <w:ilvl w:val="0"/>
          <w:numId w:val="32"/>
        </w:numPr>
        <w:rPr>
          <w:lang w:val="en-IN"/>
        </w:rPr>
      </w:pPr>
      <w:r w:rsidRPr="00E15DDB">
        <w:rPr>
          <w:lang w:val="en-IN"/>
        </w:rPr>
        <w:t xml:space="preserve">Faced </w:t>
      </w:r>
      <w:proofErr w:type="spellStart"/>
      <w:r w:rsidRPr="00E15DDB">
        <w:rPr>
          <w:lang w:val="en-IN"/>
        </w:rPr>
        <w:t>JSONDecodeError</w:t>
      </w:r>
      <w:proofErr w:type="spellEnd"/>
      <w:r w:rsidRPr="00E15DDB">
        <w:rPr>
          <w:lang w:val="en-IN"/>
        </w:rPr>
        <w:t xml:space="preserve"> when server returned no content.</w:t>
      </w:r>
    </w:p>
    <w:p w:rsidR="00E15DDB" w:rsidRPr="00E15DDB" w:rsidRDefault="00E15DDB" w:rsidP="00E15DDB">
      <w:pPr>
        <w:numPr>
          <w:ilvl w:val="0"/>
          <w:numId w:val="32"/>
        </w:numPr>
        <w:rPr>
          <w:lang w:val="en-IN"/>
        </w:rPr>
      </w:pPr>
      <w:r w:rsidRPr="00E15DDB">
        <w:rPr>
          <w:lang w:val="en-IN"/>
        </w:rPr>
        <w:t xml:space="preserve">Used .text </w:t>
      </w:r>
      <w:proofErr w:type="gramStart"/>
      <w:r w:rsidRPr="00E15DDB">
        <w:rPr>
          <w:lang w:val="en-IN"/>
        </w:rPr>
        <w:t>and .headers</w:t>
      </w:r>
      <w:proofErr w:type="gramEnd"/>
      <w:r w:rsidRPr="00E15DDB">
        <w:rPr>
          <w:lang w:val="en-IN"/>
        </w:rPr>
        <w:t xml:space="preserve"> to inspect raw response.</w:t>
      </w:r>
    </w:p>
    <w:p w:rsidR="00E15DDB" w:rsidRPr="00E15DDB" w:rsidRDefault="00E15DDB" w:rsidP="00E15DDB">
      <w:pPr>
        <w:numPr>
          <w:ilvl w:val="0"/>
          <w:numId w:val="32"/>
        </w:numPr>
        <w:rPr>
          <w:lang w:val="en-IN"/>
        </w:rPr>
      </w:pPr>
      <w:r w:rsidRPr="00E15DDB">
        <w:rPr>
          <w:lang w:val="en-IN"/>
        </w:rPr>
        <w:t>Understood the difference between client-side error (400), not found (404), and mock server limitations (500).</w:t>
      </w:r>
    </w:p>
    <w:p w:rsidR="00E15DDB" w:rsidRDefault="00E15DDB" w:rsidP="00E15DDB">
      <w:pPr>
        <w:rPr>
          <w:lang w:val="en-IN"/>
        </w:rPr>
      </w:pPr>
      <w:r w:rsidRPr="00E15DDB">
        <w:rPr>
          <w:lang w:val="en-IN"/>
        </w:rPr>
        <w:pict>
          <v:rect id="_x0000_i1061" style="width:0;height:1.5pt" o:hralign="center" o:hrstd="t" o:hr="t" fillcolor="#a0a0a0" stroked="f"/>
        </w:pict>
      </w:r>
    </w:p>
    <w:p w:rsidR="00E15DDB" w:rsidRDefault="00E15DDB" w:rsidP="00E15DDB">
      <w:pPr>
        <w:rPr>
          <w:lang w:val="en-IN"/>
        </w:rPr>
      </w:pPr>
    </w:p>
    <w:p w:rsidR="00E15DDB" w:rsidRDefault="00E15DDB" w:rsidP="00E15DDB">
      <w:pPr>
        <w:rPr>
          <w:lang w:val="en-IN"/>
        </w:rPr>
      </w:pPr>
    </w:p>
    <w:p w:rsidR="00E15DDB" w:rsidRPr="00E15DDB" w:rsidRDefault="00E15DDB" w:rsidP="00E15DDB">
      <w:pPr>
        <w:rPr>
          <w:lang w:val="en-IN"/>
        </w:rPr>
      </w:pPr>
    </w:p>
    <w:p w:rsidR="00E15DDB" w:rsidRPr="00E15DDB" w:rsidRDefault="00E15DDB" w:rsidP="00E15DDB">
      <w:pPr>
        <w:rPr>
          <w:b/>
          <w:bCs/>
          <w:lang w:val="en-IN"/>
        </w:rPr>
      </w:pPr>
      <w:r w:rsidRPr="00E15DDB">
        <w:rPr>
          <w:rFonts w:ascii="Segoe UI Emoji" w:hAnsi="Segoe UI Emoji" w:cs="Segoe UI Emoji"/>
          <w:b/>
          <w:bCs/>
          <w:lang w:val="en-IN"/>
        </w:rPr>
        <w:lastRenderedPageBreak/>
        <w:t>🧪</w:t>
      </w:r>
      <w:r w:rsidRPr="00E15DDB">
        <w:rPr>
          <w:b/>
          <w:bCs/>
          <w:lang w:val="en-IN"/>
        </w:rPr>
        <w:t xml:space="preserve"> Key Learnings:</w:t>
      </w:r>
    </w:p>
    <w:p w:rsidR="00E15DDB" w:rsidRPr="00E15DDB" w:rsidRDefault="00E15DDB" w:rsidP="00E15DDB">
      <w:pPr>
        <w:numPr>
          <w:ilvl w:val="0"/>
          <w:numId w:val="33"/>
        </w:numPr>
        <w:rPr>
          <w:lang w:val="en-IN"/>
        </w:rPr>
      </w:pPr>
      <w:r w:rsidRPr="00E15DDB">
        <w:rPr>
          <w:lang w:val="en-IN"/>
        </w:rPr>
        <w:t xml:space="preserve">Only </w:t>
      </w:r>
      <w:proofErr w:type="gramStart"/>
      <w:r w:rsidRPr="00E15DDB">
        <w:rPr>
          <w:lang w:val="en-IN"/>
        </w:rPr>
        <w:t>use .</w:t>
      </w:r>
      <w:proofErr w:type="spellStart"/>
      <w:r w:rsidRPr="00E15DDB">
        <w:rPr>
          <w:lang w:val="en-IN"/>
        </w:rPr>
        <w:t>json</w:t>
      </w:r>
      <w:proofErr w:type="spellEnd"/>
      <w:proofErr w:type="gramEnd"/>
      <w:r w:rsidRPr="00E15DDB">
        <w:rPr>
          <w:lang w:val="en-IN"/>
        </w:rPr>
        <w:t>() when you're sure the response is valid JSON.</w:t>
      </w:r>
    </w:p>
    <w:p w:rsidR="00E15DDB" w:rsidRPr="00E15DDB" w:rsidRDefault="00E15DDB" w:rsidP="00E15DDB">
      <w:pPr>
        <w:numPr>
          <w:ilvl w:val="0"/>
          <w:numId w:val="33"/>
        </w:numPr>
        <w:rPr>
          <w:lang w:val="en-IN"/>
        </w:rPr>
      </w:pPr>
      <w:r w:rsidRPr="00E15DDB">
        <w:rPr>
          <w:lang w:val="en-IN"/>
        </w:rPr>
        <w:t xml:space="preserve">Mock APIs like </w:t>
      </w:r>
      <w:proofErr w:type="spellStart"/>
      <w:r w:rsidRPr="00E15DDB">
        <w:rPr>
          <w:lang w:val="en-IN"/>
        </w:rPr>
        <w:t>jsonplaceholder</w:t>
      </w:r>
      <w:proofErr w:type="spellEnd"/>
      <w:r w:rsidRPr="00E15DDB">
        <w:rPr>
          <w:lang w:val="en-IN"/>
        </w:rPr>
        <w:t xml:space="preserve"> have limits — they don’t persist or validate deeply.</w:t>
      </w:r>
    </w:p>
    <w:p w:rsidR="00E15DDB" w:rsidRPr="00E15DDB" w:rsidRDefault="00E15DDB" w:rsidP="00E15DDB">
      <w:pPr>
        <w:numPr>
          <w:ilvl w:val="0"/>
          <w:numId w:val="33"/>
        </w:numPr>
        <w:rPr>
          <w:lang w:val="en-IN"/>
        </w:rPr>
      </w:pPr>
      <w:r w:rsidRPr="00E15DDB">
        <w:rPr>
          <w:lang w:val="en-IN"/>
        </w:rPr>
        <w:t xml:space="preserve">Use try-except </w:t>
      </w:r>
      <w:proofErr w:type="gramStart"/>
      <w:r w:rsidRPr="00E15DDB">
        <w:rPr>
          <w:lang w:val="en-IN"/>
        </w:rPr>
        <w:t>around .</w:t>
      </w:r>
      <w:proofErr w:type="spellStart"/>
      <w:r w:rsidRPr="00E15DDB">
        <w:rPr>
          <w:lang w:val="en-IN"/>
        </w:rPr>
        <w:t>json</w:t>
      </w:r>
      <w:proofErr w:type="spellEnd"/>
      <w:proofErr w:type="gramEnd"/>
      <w:r w:rsidRPr="00E15DDB">
        <w:rPr>
          <w:lang w:val="en-IN"/>
        </w:rPr>
        <w:t>() to handle bad responses.</w:t>
      </w:r>
    </w:p>
    <w:p w:rsidR="00E15DDB" w:rsidRPr="00E15DDB" w:rsidRDefault="00E15DDB" w:rsidP="00E15DDB">
      <w:pPr>
        <w:numPr>
          <w:ilvl w:val="0"/>
          <w:numId w:val="33"/>
        </w:numPr>
        <w:rPr>
          <w:lang w:val="en-IN"/>
        </w:rPr>
      </w:pPr>
      <w:r w:rsidRPr="00E15DDB">
        <w:rPr>
          <w:lang w:val="en-IN"/>
        </w:rPr>
        <w:t>PUT updates full resources; invalid IDs on mock APIs may cause fake server errors.</w:t>
      </w:r>
    </w:p>
    <w:p w:rsidR="00E15DDB" w:rsidRPr="000E75F5" w:rsidRDefault="00E15DDB" w:rsidP="000E75F5"/>
    <w:sectPr w:rsidR="00E15DDB" w:rsidRPr="000E75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13056"/>
    <w:multiLevelType w:val="multilevel"/>
    <w:tmpl w:val="4532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2328FD"/>
    <w:multiLevelType w:val="multilevel"/>
    <w:tmpl w:val="6352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021B8A"/>
    <w:multiLevelType w:val="multilevel"/>
    <w:tmpl w:val="6C9C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7B413E"/>
    <w:multiLevelType w:val="multilevel"/>
    <w:tmpl w:val="6342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841DB1"/>
    <w:multiLevelType w:val="multilevel"/>
    <w:tmpl w:val="8B1C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F51044"/>
    <w:multiLevelType w:val="multilevel"/>
    <w:tmpl w:val="7F50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FB6D59"/>
    <w:multiLevelType w:val="multilevel"/>
    <w:tmpl w:val="81CE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9034F3"/>
    <w:multiLevelType w:val="multilevel"/>
    <w:tmpl w:val="0C1A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1A7BC9"/>
    <w:multiLevelType w:val="multilevel"/>
    <w:tmpl w:val="3B94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CB497A"/>
    <w:multiLevelType w:val="multilevel"/>
    <w:tmpl w:val="2864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5D351C"/>
    <w:multiLevelType w:val="multilevel"/>
    <w:tmpl w:val="604E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D30728"/>
    <w:multiLevelType w:val="multilevel"/>
    <w:tmpl w:val="894A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D16BFB"/>
    <w:multiLevelType w:val="multilevel"/>
    <w:tmpl w:val="B9CA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5F10C6"/>
    <w:multiLevelType w:val="multilevel"/>
    <w:tmpl w:val="6CFC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E15550"/>
    <w:multiLevelType w:val="multilevel"/>
    <w:tmpl w:val="2840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7D6255"/>
    <w:multiLevelType w:val="multilevel"/>
    <w:tmpl w:val="5652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F93099"/>
    <w:multiLevelType w:val="multilevel"/>
    <w:tmpl w:val="45A6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006924"/>
    <w:multiLevelType w:val="multilevel"/>
    <w:tmpl w:val="CA6A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E3264C"/>
    <w:multiLevelType w:val="multilevel"/>
    <w:tmpl w:val="B94E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A43085"/>
    <w:multiLevelType w:val="multilevel"/>
    <w:tmpl w:val="1FCC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0627C3"/>
    <w:multiLevelType w:val="multilevel"/>
    <w:tmpl w:val="4C12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B12334"/>
    <w:multiLevelType w:val="multilevel"/>
    <w:tmpl w:val="55EA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B0083F"/>
    <w:multiLevelType w:val="multilevel"/>
    <w:tmpl w:val="3064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BD57D3"/>
    <w:multiLevelType w:val="multilevel"/>
    <w:tmpl w:val="1E24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521984">
    <w:abstractNumId w:val="8"/>
  </w:num>
  <w:num w:numId="2" w16cid:durableId="79255271">
    <w:abstractNumId w:val="6"/>
  </w:num>
  <w:num w:numId="3" w16cid:durableId="2075814035">
    <w:abstractNumId w:val="5"/>
  </w:num>
  <w:num w:numId="4" w16cid:durableId="1365255748">
    <w:abstractNumId w:val="4"/>
  </w:num>
  <w:num w:numId="5" w16cid:durableId="1196457055">
    <w:abstractNumId w:val="7"/>
  </w:num>
  <w:num w:numId="6" w16cid:durableId="1585140657">
    <w:abstractNumId w:val="3"/>
  </w:num>
  <w:num w:numId="7" w16cid:durableId="5715404">
    <w:abstractNumId w:val="2"/>
  </w:num>
  <w:num w:numId="8" w16cid:durableId="495069586">
    <w:abstractNumId w:val="1"/>
  </w:num>
  <w:num w:numId="9" w16cid:durableId="308167147">
    <w:abstractNumId w:val="0"/>
  </w:num>
  <w:num w:numId="10" w16cid:durableId="1168323914">
    <w:abstractNumId w:val="27"/>
  </w:num>
  <w:num w:numId="11" w16cid:durableId="2126652601">
    <w:abstractNumId w:val="13"/>
  </w:num>
  <w:num w:numId="12" w16cid:durableId="885750524">
    <w:abstractNumId w:val="15"/>
  </w:num>
  <w:num w:numId="13" w16cid:durableId="1576627374">
    <w:abstractNumId w:val="30"/>
  </w:num>
  <w:num w:numId="14" w16cid:durableId="1071776523">
    <w:abstractNumId w:val="20"/>
  </w:num>
  <w:num w:numId="15" w16cid:durableId="1570724643">
    <w:abstractNumId w:val="31"/>
  </w:num>
  <w:num w:numId="16" w16cid:durableId="72093743">
    <w:abstractNumId w:val="22"/>
  </w:num>
  <w:num w:numId="17" w16cid:durableId="1538657259">
    <w:abstractNumId w:val="9"/>
  </w:num>
  <w:num w:numId="18" w16cid:durableId="1663579826">
    <w:abstractNumId w:val="25"/>
  </w:num>
  <w:num w:numId="19" w16cid:durableId="276061446">
    <w:abstractNumId w:val="18"/>
  </w:num>
  <w:num w:numId="20" w16cid:durableId="1003047606">
    <w:abstractNumId w:val="29"/>
  </w:num>
  <w:num w:numId="21" w16cid:durableId="334694476">
    <w:abstractNumId w:val="28"/>
  </w:num>
  <w:num w:numId="22" w16cid:durableId="1708987372">
    <w:abstractNumId w:val="14"/>
  </w:num>
  <w:num w:numId="23" w16cid:durableId="638417687">
    <w:abstractNumId w:val="32"/>
  </w:num>
  <w:num w:numId="24" w16cid:durableId="736590644">
    <w:abstractNumId w:val="10"/>
  </w:num>
  <w:num w:numId="25" w16cid:durableId="1528375215">
    <w:abstractNumId w:val="26"/>
  </w:num>
  <w:num w:numId="26" w16cid:durableId="1473788146">
    <w:abstractNumId w:val="16"/>
  </w:num>
  <w:num w:numId="27" w16cid:durableId="9721999">
    <w:abstractNumId w:val="21"/>
  </w:num>
  <w:num w:numId="28" w16cid:durableId="89008543">
    <w:abstractNumId w:val="23"/>
  </w:num>
  <w:num w:numId="29" w16cid:durableId="348064538">
    <w:abstractNumId w:val="24"/>
  </w:num>
  <w:num w:numId="30" w16cid:durableId="1071389072">
    <w:abstractNumId w:val="11"/>
  </w:num>
  <w:num w:numId="31" w16cid:durableId="2114087446">
    <w:abstractNumId w:val="12"/>
  </w:num>
  <w:num w:numId="32" w16cid:durableId="33239213">
    <w:abstractNumId w:val="19"/>
  </w:num>
  <w:num w:numId="33" w16cid:durableId="11914501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5F5"/>
    <w:rsid w:val="0015074B"/>
    <w:rsid w:val="0029639D"/>
    <w:rsid w:val="00326F90"/>
    <w:rsid w:val="0058608F"/>
    <w:rsid w:val="00613B94"/>
    <w:rsid w:val="0071706D"/>
    <w:rsid w:val="00A95822"/>
    <w:rsid w:val="00AA1D8D"/>
    <w:rsid w:val="00B47730"/>
    <w:rsid w:val="00B85553"/>
    <w:rsid w:val="00C63163"/>
    <w:rsid w:val="00CB0664"/>
    <w:rsid w:val="00CE2F1C"/>
    <w:rsid w:val="00E15D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D69078"/>
  <w14:defaultImageDpi w14:val="300"/>
  <w15:docId w15:val="{15F9481E-30C9-4E9F-BACE-D6C59CE5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19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3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9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7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17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Deepak Singh</cp:lastModifiedBy>
  <cp:revision>4</cp:revision>
  <dcterms:created xsi:type="dcterms:W3CDTF">2013-12-23T23:15:00Z</dcterms:created>
  <dcterms:modified xsi:type="dcterms:W3CDTF">2025-08-05T14:43:00Z</dcterms:modified>
  <cp:category/>
</cp:coreProperties>
</file>